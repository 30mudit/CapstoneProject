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57F3" w14:textId="703B81DA" w:rsidR="00D31A98" w:rsidRPr="00514CBF" w:rsidRDefault="00000000">
      <w:pPr>
        <w:rPr>
          <w:b/>
          <w:lang w:val="en-IN"/>
        </w:rPr>
      </w:pPr>
      <w:r>
        <w:rPr>
          <w:b/>
        </w:rPr>
        <w:t>Agile Track System - DFDs</w:t>
      </w:r>
    </w:p>
    <w:p w14:paraId="7C61E508" w14:textId="77777777" w:rsidR="00D31A98" w:rsidRDefault="00000000">
      <w:pPr>
        <w:rPr>
          <w:b/>
        </w:rPr>
      </w:pPr>
      <w:r>
        <w:rPr>
          <w:b/>
        </w:rPr>
        <w:t>System: Agile Track System (Single Page Application for Task Management and Team Collaboration)</w:t>
      </w:r>
    </w:p>
    <w:p w14:paraId="529C695A" w14:textId="77777777" w:rsidR="00D31A98" w:rsidRDefault="00000000">
      <w:pPr>
        <w:rPr>
          <w:b/>
        </w:rPr>
      </w:pPr>
      <w:r>
        <w:pict w14:anchorId="0EF84476">
          <v:rect id="_x0000_i1025" style="width:0;height:1.5pt" o:hralign="center" o:hrstd="t" o:hr="t" fillcolor="#a0a0a0" stroked="f"/>
        </w:pict>
      </w:r>
    </w:p>
    <w:p w14:paraId="0CAFA714" w14:textId="0B31AF0C" w:rsidR="00D31A98" w:rsidRDefault="00000000" w:rsidP="00514CBF">
      <w:pPr>
        <w:rPr>
          <w:b/>
        </w:rPr>
      </w:pPr>
      <w:r>
        <w:rPr>
          <w:b/>
        </w:rPr>
        <w:t>Level 0 DFD (Context Diagram)</w:t>
      </w:r>
      <w:r>
        <w:rPr>
          <w:b/>
        </w:rPr>
        <w:br/>
      </w:r>
      <w:r w:rsidR="006311E7">
        <w:rPr>
          <w:b/>
          <w:lang w:val="en-IN"/>
        </w:rPr>
        <w:t>Description</w:t>
      </w:r>
      <w:r>
        <w:rPr>
          <w:b/>
        </w:rPr>
        <w:t>:</w:t>
      </w:r>
      <w:r>
        <w:rPr>
          <w:b/>
        </w:rPr>
        <w:br/>
      </w:r>
    </w:p>
    <w:p w14:paraId="49A9683B" w14:textId="77777777" w:rsidR="00D31A98" w:rsidRDefault="00000000">
      <w:pPr>
        <w:spacing w:before="240" w:after="240"/>
        <w:rPr>
          <w:b/>
        </w:rPr>
      </w:pPr>
      <w:r>
        <w:rPr>
          <w:b/>
        </w:rPr>
        <w:t>The Level 0 DFD represents the Agile Track System as a single process interacting with external entities (User and Admin) and a database.</w:t>
      </w:r>
    </w:p>
    <w:p w14:paraId="03108198" w14:textId="77777777" w:rsidR="00D31A98" w:rsidRDefault="00000000">
      <w:pPr>
        <w:spacing w:before="240" w:after="240"/>
        <w:rPr>
          <w:b/>
        </w:rPr>
      </w:pPr>
      <w:r>
        <w:rPr>
          <w:b/>
        </w:rPr>
        <w:t>Entities &amp; Data Flow:</w:t>
      </w:r>
    </w:p>
    <w:p w14:paraId="2B4855BF" w14:textId="77777777" w:rsidR="00D31A98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User: Registers, logs in, views tasks, tracks progress, views team details.</w:t>
      </w:r>
    </w:p>
    <w:p w14:paraId="110E5CB4" w14:textId="77777777" w:rsidR="00D31A9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Admin: Logs in, manages scrum teams, tasks, and users, views user history.</w:t>
      </w:r>
    </w:p>
    <w:p w14:paraId="6F07277A" w14:textId="77777777" w:rsidR="00D31A9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Agile Track System (Main Process): Handles all interactions.</w:t>
      </w:r>
    </w:p>
    <w:p w14:paraId="0082551B" w14:textId="77777777" w:rsidR="00D31A98" w:rsidRDefault="00000000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>Database: Stores user credentials, scrum teams, tasks, and statuses.</w:t>
      </w:r>
    </w:p>
    <w:p w14:paraId="2307A1EF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Diagram:</w:t>
      </w:r>
      <w:r>
        <w:rPr>
          <w:b/>
        </w:rPr>
        <w:br/>
        <w:t>+---------------------------+          +--------------------------------+</w:t>
      </w:r>
    </w:p>
    <w:p w14:paraId="76DC1F58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|   External Entity: User   | --------&gt; |    Agile Track System         |</w:t>
      </w:r>
    </w:p>
    <w:p w14:paraId="75AB7049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+---------------------------+          +--------------------------------+</w:t>
      </w:r>
    </w:p>
    <w:p w14:paraId="4CFF85BF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Registers, Logs In,                   |</w:t>
      </w:r>
    </w:p>
    <w:p w14:paraId="01BAD984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Views Tasks, Team Details            |</w:t>
      </w:r>
    </w:p>
    <w:p w14:paraId="78374A5B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                                     v</w:t>
      </w:r>
    </w:p>
    <w:p w14:paraId="7C2C881B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                              +-----------------------+</w:t>
      </w:r>
    </w:p>
    <w:p w14:paraId="536E7F19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                              | Data Store: Database  |</w:t>
      </w:r>
    </w:p>
    <w:p w14:paraId="510ED5B2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                              +-----------------------+</w:t>
      </w:r>
    </w:p>
    <w:p w14:paraId="4128F1EB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| Manages Teams, Tasks, Users          |</w:t>
      </w:r>
    </w:p>
    <w:p w14:paraId="5AD59F8F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 xml:space="preserve">         v                                      |</w:t>
      </w:r>
    </w:p>
    <w:p w14:paraId="50570CF6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+---------------------------+          &lt;--------+</w:t>
      </w:r>
    </w:p>
    <w:p w14:paraId="3699154E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|   External Entity: Admin  |                   |</w:t>
      </w:r>
    </w:p>
    <w:p w14:paraId="29D3264E" w14:textId="77777777" w:rsidR="00D31A98" w:rsidRDefault="00000000">
      <w:pPr>
        <w:spacing w:before="240" w:after="240"/>
        <w:ind w:left="110" w:hangingChars="50" w:hanging="110"/>
        <w:rPr>
          <w:b/>
        </w:rPr>
      </w:pPr>
      <w:r>
        <w:rPr>
          <w:b/>
        </w:rPr>
        <w:t>+---------------------------+                   |</w:t>
      </w:r>
    </w:p>
    <w:p w14:paraId="2471576D" w14:textId="77777777" w:rsidR="00D31A98" w:rsidRDefault="00000000">
      <w:pPr>
        <w:spacing w:before="240" w:after="240"/>
        <w:rPr>
          <w:b/>
        </w:rPr>
      </w:pPr>
      <w:r>
        <w:rPr>
          <w:b/>
        </w:rPr>
        <w:t>Data Flows:</w:t>
      </w:r>
    </w:p>
    <w:p w14:paraId="2B33C950" w14:textId="77777777" w:rsidR="00D31A98" w:rsidRDefault="00000000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User -&gt; System: Registration details, login credentials, task/team view requests.</w:t>
      </w:r>
    </w:p>
    <w:p w14:paraId="7CBEDE4C" w14:textId="77777777" w:rsidR="00D31A9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System -&gt; User: Welcome page, task lists, team details, profile data.</w:t>
      </w:r>
    </w:p>
    <w:p w14:paraId="4162FA74" w14:textId="77777777" w:rsidR="00D31A9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Admin -&gt; System: Login credentials, team/task/user management requests.</w:t>
      </w:r>
    </w:p>
    <w:p w14:paraId="0D2EFCE6" w14:textId="77777777" w:rsidR="00D31A9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System -&gt; Admin: Team details, task statuses, user profiles, history.</w:t>
      </w:r>
    </w:p>
    <w:p w14:paraId="5EA8C557" w14:textId="77777777" w:rsidR="00D31A98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System &lt;-&gt; Database: Stores/retrieves all data.</w:t>
      </w:r>
    </w:p>
    <w:p w14:paraId="0BA786E1" w14:textId="77777777" w:rsidR="00D31A98" w:rsidRDefault="00000000">
      <w:pPr>
        <w:rPr>
          <w:b/>
        </w:rPr>
      </w:pPr>
      <w:r>
        <w:pict w14:anchorId="65671CC9">
          <v:rect id="_x0000_i1026" style="width:0;height:1.5pt" o:hralign="center" o:hrstd="t" o:hr="t" fillcolor="#a0a0a0" stroked="f"/>
        </w:pict>
      </w:r>
    </w:p>
    <w:p w14:paraId="34EE2B46" w14:textId="77777777" w:rsidR="00D31A98" w:rsidRDefault="00000000">
      <w:pPr>
        <w:rPr>
          <w:b/>
        </w:rPr>
      </w:pPr>
      <w:r>
        <w:rPr>
          <w:b/>
        </w:rPr>
        <w:t>Level 1 DFD (Detailed Diagram)</w:t>
      </w:r>
      <w:r>
        <w:rPr>
          <w:b/>
        </w:rPr>
        <w:br/>
      </w:r>
    </w:p>
    <w:p w14:paraId="2FFEE57C" w14:textId="77777777" w:rsidR="00D31A98" w:rsidRDefault="00000000">
      <w:pPr>
        <w:rPr>
          <w:b/>
        </w:rPr>
      </w:pPr>
      <w:r>
        <w:rPr>
          <w:b/>
        </w:rPr>
        <w:t>Description:</w:t>
      </w:r>
      <w:r>
        <w:rPr>
          <w:b/>
        </w:rPr>
        <w:br/>
      </w:r>
    </w:p>
    <w:p w14:paraId="60B6A3B5" w14:textId="77777777" w:rsidR="00D31A98" w:rsidRDefault="00000000">
      <w:pPr>
        <w:spacing w:before="240" w:after="240"/>
        <w:rPr>
          <w:b/>
        </w:rPr>
      </w:pPr>
      <w:r>
        <w:rPr>
          <w:b/>
        </w:rPr>
        <w:t>The Level 1 DFD breaks down the Agile Track System into sub-processes, detailing user and admin interactions with the system and database.</w:t>
      </w:r>
    </w:p>
    <w:p w14:paraId="59B3328A" w14:textId="77777777" w:rsidR="00D31A98" w:rsidRDefault="00000000">
      <w:pPr>
        <w:spacing w:before="240" w:after="240"/>
        <w:rPr>
          <w:b/>
        </w:rPr>
      </w:pPr>
      <w:r>
        <w:rPr>
          <w:b/>
        </w:rPr>
        <w:t>Sub-Processes:</w:t>
      </w:r>
    </w:p>
    <w:p w14:paraId="4AA6C587" w14:textId="77777777" w:rsidR="00D31A98" w:rsidRDefault="00000000">
      <w:pPr>
        <w:numPr>
          <w:ilvl w:val="0"/>
          <w:numId w:val="3"/>
        </w:numPr>
        <w:spacing w:before="240"/>
        <w:rPr>
          <w:b/>
        </w:rPr>
      </w:pPr>
      <w:r>
        <w:rPr>
          <w:b/>
        </w:rPr>
        <w:t>User Authentication: Signup and login for users.</w:t>
      </w:r>
    </w:p>
    <w:p w14:paraId="7AF4AD5F" w14:textId="77777777" w:rsidR="00D31A9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User Task Management: Displays tasks and team details.</w:t>
      </w:r>
    </w:p>
    <w:p w14:paraId="17AC13D8" w14:textId="77777777" w:rsidR="00D31A9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User Profile Viewing: Displays user-specific task profiles.</w:t>
      </w:r>
    </w:p>
    <w:p w14:paraId="3F820289" w14:textId="77777777" w:rsidR="00D31A9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Admin Authentication: Login for admins.</w:t>
      </w:r>
    </w:p>
    <w:p w14:paraId="79A81D07" w14:textId="77777777" w:rsidR="00D31A9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Admin Team &amp; Task Management: Manages scrum teams and tasks.</w:t>
      </w:r>
    </w:p>
    <w:p w14:paraId="416E9EE3" w14:textId="77777777" w:rsidR="00D31A98" w:rsidRDefault="00000000">
      <w:pPr>
        <w:numPr>
          <w:ilvl w:val="0"/>
          <w:numId w:val="3"/>
        </w:numPr>
        <w:spacing w:after="240"/>
        <w:rPr>
          <w:b/>
        </w:rPr>
      </w:pPr>
      <w:r>
        <w:rPr>
          <w:b/>
        </w:rPr>
        <w:t>Admin User Management: Adds users and views task history.</w:t>
      </w:r>
    </w:p>
    <w:p w14:paraId="4BD2425B" w14:textId="77777777" w:rsidR="00D31A98" w:rsidRDefault="00000000">
      <w:pPr>
        <w:rPr>
          <w:b/>
        </w:rPr>
      </w:pPr>
      <w:r>
        <w:rPr>
          <w:b/>
        </w:rPr>
        <w:t>Diagram:</w:t>
      </w:r>
      <w:r>
        <w:rPr>
          <w:b/>
        </w:rPr>
        <w:br/>
      </w:r>
    </w:p>
    <w:p w14:paraId="5C48795E" w14:textId="77777777" w:rsidR="00D31A98" w:rsidRDefault="00000000">
      <w:pPr>
        <w:rPr>
          <w:b/>
        </w:rPr>
      </w:pPr>
      <w:r>
        <w:rPr>
          <w:b/>
        </w:rPr>
        <w:t>+-----------------------+                                       +-----------------------+</w:t>
      </w:r>
      <w:r>
        <w:rPr>
          <w:b/>
        </w:rPr>
        <w:br/>
      </w:r>
    </w:p>
    <w:p w14:paraId="636502F5" w14:textId="77777777" w:rsidR="00D31A98" w:rsidRDefault="00000000">
      <w:pPr>
        <w:rPr>
          <w:b/>
        </w:rPr>
      </w:pPr>
      <w:r>
        <w:rPr>
          <w:b/>
        </w:rPr>
        <w:t>| External Entity: User |                                       | External Entity: Admin|</w:t>
      </w:r>
      <w:r>
        <w:rPr>
          <w:b/>
        </w:rPr>
        <w:br/>
      </w:r>
    </w:p>
    <w:p w14:paraId="352F5BDA" w14:textId="77777777" w:rsidR="00D31A98" w:rsidRDefault="00000000">
      <w:pPr>
        <w:rPr>
          <w:b/>
        </w:rPr>
      </w:pPr>
      <w:r>
        <w:rPr>
          <w:b/>
        </w:rPr>
        <w:t>+-----------------------+                                       +-----------------------+</w:t>
      </w:r>
      <w:r>
        <w:rPr>
          <w:b/>
        </w:rPr>
        <w:br/>
      </w:r>
    </w:p>
    <w:p w14:paraId="74E394C8" w14:textId="77777777" w:rsidR="00D31A98" w:rsidRDefault="00000000">
      <w:pPr>
        <w:rPr>
          <w:b/>
        </w:rPr>
      </w:pPr>
      <w:r>
        <w:rPr>
          <w:b/>
        </w:rPr>
        <w:t>|                                                             |</w:t>
      </w:r>
      <w:r>
        <w:rPr>
          <w:b/>
        </w:rPr>
        <w:br/>
      </w:r>
    </w:p>
    <w:p w14:paraId="59CFADA6" w14:textId="77777777" w:rsidR="00D31A98" w:rsidRDefault="00000000">
      <w:pPr>
        <w:rPr>
          <w:b/>
        </w:rPr>
      </w:pPr>
      <w:r>
        <w:rPr>
          <w:b/>
        </w:rPr>
        <w:t>v                                                             v</w:t>
      </w:r>
      <w:r>
        <w:rPr>
          <w:b/>
        </w:rPr>
        <w:br/>
      </w:r>
    </w:p>
    <w:p w14:paraId="0F458FDA" w14:textId="77777777" w:rsidR="00D31A98" w:rsidRDefault="00000000">
      <w:pPr>
        <w:rPr>
          <w:b/>
        </w:rPr>
      </w:pPr>
      <w:r>
        <w:rPr>
          <w:b/>
        </w:rPr>
        <w:t>+-----------------------+                               +-----------------------+</w:t>
      </w:r>
      <w:r>
        <w:rPr>
          <w:b/>
        </w:rPr>
        <w:br/>
      </w:r>
    </w:p>
    <w:p w14:paraId="7AAC49CD" w14:textId="77777777" w:rsidR="00D31A98" w:rsidRDefault="00000000">
      <w:pPr>
        <w:rPr>
          <w:b/>
        </w:rPr>
      </w:pPr>
      <w:r>
        <w:rPr>
          <w:b/>
        </w:rPr>
        <w:t>| Process: 1.1 - Signup |                               | Process: 4.1 - Admin  |</w:t>
      </w:r>
      <w:r>
        <w:rPr>
          <w:b/>
        </w:rPr>
        <w:br/>
      </w:r>
    </w:p>
    <w:p w14:paraId="3E9832BC" w14:textId="77777777" w:rsidR="00D31A98" w:rsidRDefault="00000000">
      <w:pPr>
        <w:rPr>
          <w:b/>
        </w:rPr>
      </w:pPr>
      <w:r>
        <w:rPr>
          <w:b/>
        </w:rPr>
        <w:t>| Store in Database    |                               |        Login         |</w:t>
      </w:r>
      <w:r>
        <w:rPr>
          <w:b/>
        </w:rPr>
        <w:br/>
      </w:r>
    </w:p>
    <w:p w14:paraId="6FDF3A79" w14:textId="77777777" w:rsidR="00D31A98" w:rsidRDefault="00000000">
      <w:pPr>
        <w:rPr>
          <w:b/>
        </w:rPr>
      </w:pPr>
      <w:r>
        <w:rPr>
          <w:b/>
        </w:rPr>
        <w:t>+-----------------------+                               +-----------------------+</w:t>
      </w:r>
      <w:r>
        <w:rPr>
          <w:b/>
        </w:rPr>
        <w:br/>
      </w:r>
    </w:p>
    <w:p w14:paraId="61D32E8A" w14:textId="77777777" w:rsidR="00D31A98" w:rsidRDefault="00000000">
      <w:pPr>
        <w:rPr>
          <w:b/>
        </w:rPr>
      </w:pPr>
      <w:r>
        <w:rPr>
          <w:b/>
        </w:rPr>
        <w:t>|                                                             |</w:t>
      </w:r>
      <w:r>
        <w:rPr>
          <w:b/>
        </w:rPr>
        <w:br/>
      </w:r>
    </w:p>
    <w:p w14:paraId="7DAD4443" w14:textId="77777777" w:rsidR="00D31A98" w:rsidRDefault="00000000">
      <w:pPr>
        <w:rPr>
          <w:b/>
        </w:rPr>
      </w:pPr>
      <w:r>
        <w:rPr>
          <w:b/>
        </w:rPr>
        <w:t>v                                                             v</w:t>
      </w:r>
      <w:r>
        <w:rPr>
          <w:b/>
        </w:rPr>
        <w:br/>
      </w:r>
    </w:p>
    <w:p w14:paraId="7B20C043" w14:textId="77777777" w:rsidR="00D31A98" w:rsidRDefault="00000000">
      <w:pPr>
        <w:rPr>
          <w:b/>
        </w:rPr>
      </w:pPr>
      <w:r>
        <w:rPr>
          <w:b/>
        </w:rPr>
        <w:lastRenderedPageBreak/>
        <w:t>+-----------------------+                               +-----------------------+</w:t>
      </w:r>
      <w:r>
        <w:rPr>
          <w:b/>
        </w:rPr>
        <w:br/>
      </w:r>
    </w:p>
    <w:p w14:paraId="327CC958" w14:textId="77777777" w:rsidR="00D31A98" w:rsidRDefault="00000000">
      <w:pPr>
        <w:rPr>
          <w:b/>
        </w:rPr>
      </w:pPr>
      <w:r>
        <w:rPr>
          <w:b/>
        </w:rPr>
        <w:t>| Process: 1.2 - Login |                               | Process: 5.1 - Manage |</w:t>
      </w:r>
      <w:r>
        <w:rPr>
          <w:b/>
        </w:rPr>
        <w:br/>
      </w:r>
    </w:p>
    <w:p w14:paraId="78450A4F" w14:textId="77777777" w:rsidR="00D31A98" w:rsidRDefault="00000000">
      <w:pPr>
        <w:rPr>
          <w:b/>
        </w:rPr>
      </w:pPr>
      <w:r>
        <w:rPr>
          <w:b/>
        </w:rPr>
        <w:t>| Validate User        |                               | Teams &amp; Tasks        |</w:t>
      </w:r>
      <w:r>
        <w:rPr>
          <w:b/>
        </w:rPr>
        <w:br/>
      </w:r>
    </w:p>
    <w:p w14:paraId="0BA974A2" w14:textId="77777777" w:rsidR="00D31A98" w:rsidRDefault="00000000">
      <w:pPr>
        <w:rPr>
          <w:b/>
        </w:rPr>
      </w:pPr>
      <w:r>
        <w:rPr>
          <w:b/>
        </w:rPr>
        <w:t>+-----------------------+                               +-----------------------+</w:t>
      </w:r>
      <w:r>
        <w:rPr>
          <w:b/>
        </w:rPr>
        <w:br/>
      </w:r>
    </w:p>
    <w:p w14:paraId="7EEC2F1C" w14:textId="77777777" w:rsidR="00D31A98" w:rsidRDefault="00000000">
      <w:pPr>
        <w:rPr>
          <w:b/>
        </w:rPr>
      </w:pPr>
      <w:r>
        <w:rPr>
          <w:b/>
        </w:rPr>
        <w:t>|                                                             |</w:t>
      </w:r>
      <w:r>
        <w:rPr>
          <w:b/>
        </w:rPr>
        <w:br/>
      </w:r>
    </w:p>
    <w:p w14:paraId="45D83138" w14:textId="77777777" w:rsidR="00D31A98" w:rsidRDefault="00000000">
      <w:pPr>
        <w:rPr>
          <w:b/>
        </w:rPr>
      </w:pPr>
      <w:r>
        <w:rPr>
          <w:b/>
        </w:rPr>
        <w:t>v                                                             v</w:t>
      </w:r>
      <w:r>
        <w:rPr>
          <w:b/>
        </w:rPr>
        <w:br/>
      </w:r>
    </w:p>
    <w:p w14:paraId="11E5087D" w14:textId="77777777" w:rsidR="00D31A98" w:rsidRDefault="00000000">
      <w:pPr>
        <w:rPr>
          <w:b/>
        </w:rPr>
      </w:pPr>
      <w:r>
        <w:rPr>
          <w:b/>
        </w:rPr>
        <w:t>+-----------------------+   +----------------+         +-----------------------+</w:t>
      </w:r>
      <w:r>
        <w:rPr>
          <w:b/>
        </w:rPr>
        <w:br/>
      </w:r>
    </w:p>
    <w:p w14:paraId="1A836068" w14:textId="77777777" w:rsidR="00D31A98" w:rsidRDefault="00000000">
      <w:pPr>
        <w:rPr>
          <w:b/>
        </w:rPr>
      </w:pPr>
      <w:r>
        <w:rPr>
          <w:b/>
        </w:rPr>
        <w:t>| Process: 2.1 - View   |   | Data Store:   | &lt;------ | Process: 6.1 - Manage |</w:t>
      </w:r>
      <w:r>
        <w:rPr>
          <w:b/>
        </w:rPr>
        <w:br/>
      </w:r>
    </w:p>
    <w:p w14:paraId="3D1623B6" w14:textId="77777777" w:rsidR="00D31A98" w:rsidRDefault="00000000">
      <w:pPr>
        <w:rPr>
          <w:b/>
        </w:rPr>
      </w:pPr>
      <w:r>
        <w:rPr>
          <w:b/>
        </w:rPr>
        <w:t>| Tasks &amp; Teams         |   | Database      | -------&gt;| Users &amp; History      |</w:t>
      </w:r>
      <w:r>
        <w:rPr>
          <w:b/>
        </w:rPr>
        <w:br/>
      </w:r>
    </w:p>
    <w:p w14:paraId="1564E439" w14:textId="77777777" w:rsidR="00D31A98" w:rsidRDefault="00000000">
      <w:pPr>
        <w:rPr>
          <w:b/>
        </w:rPr>
      </w:pPr>
      <w:r>
        <w:rPr>
          <w:b/>
        </w:rPr>
        <w:t>+-----------------------+   +----------------+         +-----------------------+</w:t>
      </w:r>
      <w:r>
        <w:rPr>
          <w:b/>
        </w:rPr>
        <w:br/>
      </w:r>
    </w:p>
    <w:p w14:paraId="5A940FC9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7D2E6AE2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78C74A46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1079481C" w14:textId="77777777" w:rsidR="00D31A98" w:rsidRDefault="00000000">
      <w:pPr>
        <w:rPr>
          <w:b/>
        </w:rPr>
      </w:pPr>
      <w:r>
        <w:rPr>
          <w:b/>
        </w:rPr>
        <w:t>| Process: 3.1 - View   |</w:t>
      </w:r>
      <w:r>
        <w:rPr>
          <w:b/>
        </w:rPr>
        <w:br/>
      </w:r>
    </w:p>
    <w:p w14:paraId="17D00436" w14:textId="77777777" w:rsidR="00D31A98" w:rsidRDefault="00000000">
      <w:pPr>
        <w:rPr>
          <w:b/>
        </w:rPr>
      </w:pPr>
      <w:r>
        <w:rPr>
          <w:b/>
        </w:rPr>
        <w:t>| User Profile         |</w:t>
      </w:r>
      <w:r>
        <w:rPr>
          <w:b/>
        </w:rPr>
        <w:br/>
      </w:r>
    </w:p>
    <w:p w14:paraId="223E3B46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+-----------------------+</w:t>
      </w:r>
    </w:p>
    <w:p w14:paraId="4874B3FC" w14:textId="77777777" w:rsidR="00D31A98" w:rsidRDefault="00000000">
      <w:pPr>
        <w:spacing w:before="240" w:after="240"/>
        <w:rPr>
          <w:b/>
        </w:rPr>
      </w:pPr>
      <w:r>
        <w:rPr>
          <w:b/>
        </w:rPr>
        <w:t>Data Flows:</w:t>
      </w:r>
    </w:p>
    <w:p w14:paraId="4029B64B" w14:textId="77777777" w:rsidR="00D31A98" w:rsidRDefault="00000000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Signup (1.1): User submits details -&gt; Stored in Database.</w:t>
      </w:r>
    </w:p>
    <w:p w14:paraId="1B433CBB" w14:textId="77777777" w:rsidR="00D31A9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Login (1.2): User submits credentials -&gt; Validated -&gt; Redirect to User Home.</w:t>
      </w:r>
    </w:p>
    <w:p w14:paraId="7D7D9178" w14:textId="77777777" w:rsidR="00D31A9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View Tasks &amp; Teams (2.1): User requests data -&gt; Retrieved from Database -&gt; Displayed.</w:t>
      </w:r>
    </w:p>
    <w:p w14:paraId="5542A9FE" w14:textId="77777777" w:rsidR="00D31A9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View Profile (3.1): User requests profile -&gt; Retrieved from Database -&gt; Displayed.</w:t>
      </w:r>
    </w:p>
    <w:p w14:paraId="798069C9" w14:textId="77777777" w:rsidR="00D31A9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Admin Login (4.1): Admin submits credentials -&gt; Validated -&gt; Redirect to Admin Home.</w:t>
      </w:r>
    </w:p>
    <w:p w14:paraId="4E672F2B" w14:textId="77777777" w:rsidR="00D31A98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Manage Teams &amp; Tasks (5.1): Admin adds/updates data -&gt; Stored in Database; Requests data -&gt; Displayed.</w:t>
      </w:r>
    </w:p>
    <w:p w14:paraId="678954DE" w14:textId="77777777" w:rsidR="00D31A98" w:rsidRDefault="00000000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Manage Users &amp; History (6.1): Admin adds users -&gt; Stored in Database; Requests history -&gt; Displayed.</w:t>
      </w:r>
    </w:p>
    <w:p w14:paraId="1A89B718" w14:textId="77777777" w:rsidR="00D31A98" w:rsidRDefault="00000000">
      <w:pPr>
        <w:rPr>
          <w:b/>
        </w:rPr>
      </w:pPr>
      <w:r>
        <w:lastRenderedPageBreak/>
        <w:pict w14:anchorId="3FC83485">
          <v:rect id="_x0000_i1027" style="width:0;height:1.5pt" o:hralign="center" o:hrstd="t" o:hr="t" fillcolor="#a0a0a0" stroked="f"/>
        </w:pict>
      </w:r>
    </w:p>
    <w:p w14:paraId="3041E385" w14:textId="77777777" w:rsidR="00D31A98" w:rsidRDefault="00000000">
      <w:pPr>
        <w:spacing w:before="240" w:after="240"/>
        <w:rPr>
          <w:b/>
        </w:rPr>
      </w:pPr>
      <w:r>
        <w:rPr>
          <w:b/>
        </w:rPr>
        <w:t>UML Use Case Diagrams for Each Module/Page</w:t>
      </w:r>
    </w:p>
    <w:p w14:paraId="6AC229F3" w14:textId="77777777" w:rsidR="00D31A98" w:rsidRDefault="00000000">
      <w:pPr>
        <w:numPr>
          <w:ilvl w:val="0"/>
          <w:numId w:val="5"/>
        </w:numPr>
        <w:spacing w:before="240"/>
        <w:rPr>
          <w:b/>
        </w:rPr>
      </w:pPr>
      <w:r>
        <w:rPr>
          <w:b/>
        </w:rPr>
        <w:t>Welcome Page (US_01)</w:t>
      </w:r>
      <w:r>
        <w:rPr>
          <w:b/>
        </w:rPr>
        <w:br/>
        <w:t xml:space="preserve"> Actors:</w:t>
      </w:r>
    </w:p>
    <w:p w14:paraId="35D037CE" w14:textId="77777777" w:rsidR="00D31A98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User</w:t>
      </w:r>
    </w:p>
    <w:p w14:paraId="0FF99C3A" w14:textId="77777777" w:rsidR="00D31A98" w:rsidRDefault="00000000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System (Database)</w:t>
      </w:r>
    </w:p>
    <w:p w14:paraId="75EB0DFF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5584E0ED" w14:textId="77777777" w:rsidR="00D31A98" w:rsidRDefault="00000000">
      <w:pPr>
        <w:numPr>
          <w:ilvl w:val="0"/>
          <w:numId w:val="7"/>
        </w:numPr>
        <w:spacing w:before="240"/>
        <w:rPr>
          <w:b/>
        </w:rPr>
      </w:pPr>
      <w:r>
        <w:rPr>
          <w:b/>
        </w:rPr>
        <w:t>Visit Welcome Page (default page).</w:t>
      </w:r>
    </w:p>
    <w:p w14:paraId="65B5D683" w14:textId="77777777" w:rsidR="00D31A98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Navigate to Dashboard (view Scrum Teams).</w:t>
      </w:r>
    </w:p>
    <w:p w14:paraId="0BF34772" w14:textId="77777777" w:rsidR="00D31A98" w:rsidRDefault="00000000">
      <w:pPr>
        <w:numPr>
          <w:ilvl w:val="0"/>
          <w:numId w:val="7"/>
        </w:numPr>
        <w:spacing w:after="240"/>
        <w:rPr>
          <w:b/>
        </w:rPr>
      </w:pPr>
      <w:r>
        <w:rPr>
          <w:b/>
        </w:rPr>
        <w:t>Navigate to Login Page.</w:t>
      </w:r>
    </w:p>
    <w:p w14:paraId="0F088A74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55B433CB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7D33E0AA" w14:textId="77777777" w:rsidR="00D31A98" w:rsidRDefault="00000000">
      <w:pPr>
        <w:rPr>
          <w:b/>
        </w:rPr>
      </w:pPr>
      <w:r>
        <w:rPr>
          <w:b/>
        </w:rPr>
        <w:t>|   Welcome Page       |</w:t>
      </w:r>
      <w:r>
        <w:rPr>
          <w:b/>
        </w:rPr>
        <w:br/>
      </w:r>
    </w:p>
    <w:p w14:paraId="4A3EC581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652BC77E" w14:textId="77777777" w:rsidR="00D31A98" w:rsidRDefault="00000000">
      <w:pPr>
        <w:rPr>
          <w:b/>
        </w:rPr>
      </w:pPr>
      <w:r>
        <w:rPr>
          <w:b/>
        </w:rPr>
        <w:t>| Actor: User          |</w:t>
      </w:r>
      <w:r>
        <w:rPr>
          <w:b/>
        </w:rPr>
        <w:br/>
      </w:r>
    </w:p>
    <w:p w14:paraId="5B91209C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699CF9D4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46292F34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3504BB07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187CCEB" w14:textId="77777777" w:rsidR="00D31A98" w:rsidRDefault="00000000">
      <w:pPr>
        <w:rPr>
          <w:b/>
        </w:rPr>
      </w:pPr>
      <w:r>
        <w:rPr>
          <w:b/>
        </w:rPr>
        <w:t>| View Welcome  |    | Navigate to   |</w:t>
      </w:r>
      <w:r>
        <w:rPr>
          <w:b/>
        </w:rPr>
        <w:br/>
      </w:r>
    </w:p>
    <w:p w14:paraId="21CD10E4" w14:textId="77777777" w:rsidR="00D31A98" w:rsidRDefault="00000000">
      <w:pPr>
        <w:rPr>
          <w:b/>
        </w:rPr>
      </w:pPr>
      <w:r>
        <w:rPr>
          <w:b/>
        </w:rPr>
        <w:t>| Page          |    | Login         |</w:t>
      </w:r>
      <w:r>
        <w:rPr>
          <w:b/>
        </w:rPr>
        <w:br/>
      </w:r>
    </w:p>
    <w:p w14:paraId="530DB32C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4F9F8F9A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3754E103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4E48F04E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5F37AD5C" w14:textId="77777777" w:rsidR="00D31A98" w:rsidRDefault="00000000">
      <w:pPr>
        <w:rPr>
          <w:b/>
        </w:rPr>
      </w:pPr>
      <w:r>
        <w:rPr>
          <w:b/>
        </w:rPr>
        <w:t>| Navigate to   |</w:t>
      </w:r>
      <w:r>
        <w:rPr>
          <w:b/>
        </w:rPr>
        <w:br/>
      </w:r>
    </w:p>
    <w:p w14:paraId="76029822" w14:textId="77777777" w:rsidR="00D31A98" w:rsidRDefault="00000000">
      <w:pPr>
        <w:rPr>
          <w:b/>
        </w:rPr>
      </w:pPr>
      <w:r>
        <w:rPr>
          <w:b/>
        </w:rPr>
        <w:lastRenderedPageBreak/>
        <w:t>| Dashboard     |</w:t>
      </w:r>
      <w:r>
        <w:rPr>
          <w:b/>
        </w:rPr>
        <w:br/>
      </w:r>
    </w:p>
    <w:p w14:paraId="5C9337E7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16D473F5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6F714C14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68807F71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24A60CB6" w14:textId="77777777" w:rsidR="00D31A98" w:rsidRDefault="00000000">
      <w:pPr>
        <w:rPr>
          <w:b/>
        </w:rPr>
      </w:pPr>
      <w:r>
        <w:rPr>
          <w:b/>
        </w:rPr>
        <w:t>| Display Scrum |</w:t>
      </w:r>
      <w:r>
        <w:rPr>
          <w:b/>
        </w:rPr>
        <w:br/>
      </w:r>
    </w:p>
    <w:p w14:paraId="114262DC" w14:textId="77777777" w:rsidR="00D31A98" w:rsidRDefault="00000000">
      <w:pPr>
        <w:rPr>
          <w:b/>
        </w:rPr>
      </w:pPr>
      <w:r>
        <w:rPr>
          <w:b/>
        </w:rPr>
        <w:t>| Teams         |</w:t>
      </w:r>
      <w:r>
        <w:rPr>
          <w:b/>
        </w:rPr>
        <w:br/>
      </w:r>
    </w:p>
    <w:p w14:paraId="3AD74300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6F322FDD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73631B75" w14:textId="77777777" w:rsidR="00D31A98" w:rsidRDefault="00000000">
      <w:pPr>
        <w:numPr>
          <w:ilvl w:val="0"/>
          <w:numId w:val="8"/>
        </w:numPr>
        <w:spacing w:before="240" w:after="240"/>
        <w:rPr>
          <w:b/>
        </w:rPr>
      </w:pPr>
      <w:r>
        <w:rPr>
          <w:b/>
        </w:rPr>
        <w:t>User sees "Scrum Teams" title and list of teams with "Get Details" buttons (redirects to Login if not authenticated).</w:t>
      </w:r>
    </w:p>
    <w:p w14:paraId="3C21402E" w14:textId="77777777" w:rsidR="00D31A98" w:rsidRDefault="00000000">
      <w:pPr>
        <w:rPr>
          <w:b/>
        </w:rPr>
      </w:pPr>
      <w:r>
        <w:pict w14:anchorId="7E93A290">
          <v:rect id="_x0000_i1028" style="width:0;height:1.5pt" o:hralign="center" o:hrstd="t" o:hr="t" fillcolor="#a0a0a0" stroked="f"/>
        </w:pict>
      </w:r>
    </w:p>
    <w:p w14:paraId="62A7F51B" w14:textId="77777777" w:rsidR="00D31A98" w:rsidRDefault="00000000">
      <w:pPr>
        <w:numPr>
          <w:ilvl w:val="0"/>
          <w:numId w:val="9"/>
        </w:numPr>
        <w:spacing w:before="240"/>
        <w:rPr>
          <w:b/>
        </w:rPr>
      </w:pPr>
      <w:r>
        <w:rPr>
          <w:b/>
        </w:rPr>
        <w:t>Login Page</w:t>
      </w:r>
      <w:r>
        <w:rPr>
          <w:b/>
        </w:rPr>
        <w:br/>
        <w:t xml:space="preserve"> Actors:</w:t>
      </w:r>
    </w:p>
    <w:p w14:paraId="60730930" w14:textId="77777777" w:rsidR="00D31A98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User</w:t>
      </w:r>
    </w:p>
    <w:p w14:paraId="3834645C" w14:textId="77777777" w:rsidR="00D31A98" w:rsidRDefault="00000000">
      <w:pPr>
        <w:numPr>
          <w:ilvl w:val="0"/>
          <w:numId w:val="10"/>
        </w:numPr>
        <w:spacing w:after="240"/>
        <w:rPr>
          <w:b/>
        </w:rPr>
      </w:pPr>
      <w:r>
        <w:rPr>
          <w:b/>
        </w:rPr>
        <w:t>System (Database)</w:t>
      </w:r>
    </w:p>
    <w:p w14:paraId="4CFAE2CE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4FDBDA51" w14:textId="77777777" w:rsidR="00D31A98" w:rsidRDefault="00000000">
      <w:pPr>
        <w:numPr>
          <w:ilvl w:val="0"/>
          <w:numId w:val="11"/>
        </w:numPr>
        <w:spacing w:before="240"/>
        <w:rPr>
          <w:b/>
        </w:rPr>
      </w:pPr>
      <w:r>
        <w:rPr>
          <w:b/>
        </w:rPr>
        <w:t>Enter credentials and log in.</w:t>
      </w:r>
    </w:p>
    <w:p w14:paraId="40533B54" w14:textId="77777777" w:rsidR="00D31A98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>Navigate to Sign Up Page.</w:t>
      </w:r>
    </w:p>
    <w:p w14:paraId="5417E08D" w14:textId="77777777" w:rsidR="00D31A98" w:rsidRDefault="00000000">
      <w:pPr>
        <w:numPr>
          <w:ilvl w:val="0"/>
          <w:numId w:val="11"/>
        </w:numPr>
        <w:spacing w:after="240"/>
        <w:rPr>
          <w:b/>
        </w:rPr>
      </w:pPr>
      <w:r>
        <w:rPr>
          <w:b/>
        </w:rPr>
        <w:t>Validate credentials and redirect (User/Admin Home).</w:t>
      </w:r>
    </w:p>
    <w:p w14:paraId="330E75AA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4CC4B893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31E9B39F" w14:textId="77777777" w:rsidR="00D31A98" w:rsidRDefault="00000000">
      <w:pPr>
        <w:rPr>
          <w:b/>
        </w:rPr>
      </w:pPr>
      <w:r>
        <w:rPr>
          <w:b/>
        </w:rPr>
        <w:t>|   Login Page         |</w:t>
      </w:r>
      <w:r>
        <w:rPr>
          <w:b/>
        </w:rPr>
        <w:br/>
      </w:r>
    </w:p>
    <w:p w14:paraId="6D9CBAE4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30BABEC1" w14:textId="77777777" w:rsidR="00D31A98" w:rsidRDefault="00000000">
      <w:pPr>
        <w:rPr>
          <w:b/>
        </w:rPr>
      </w:pPr>
      <w:r>
        <w:rPr>
          <w:b/>
        </w:rPr>
        <w:t>| Actor: User          |</w:t>
      </w:r>
      <w:r>
        <w:rPr>
          <w:b/>
        </w:rPr>
        <w:br/>
      </w:r>
    </w:p>
    <w:p w14:paraId="0734CAC2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0F532363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03813535" w14:textId="77777777" w:rsidR="00D31A98" w:rsidRDefault="00000000">
      <w:pPr>
        <w:rPr>
          <w:b/>
        </w:rPr>
      </w:pPr>
      <w:r>
        <w:rPr>
          <w:b/>
        </w:rPr>
        <w:lastRenderedPageBreak/>
        <w:t>v</w:t>
      </w:r>
      <w:r>
        <w:rPr>
          <w:b/>
        </w:rPr>
        <w:br/>
      </w:r>
    </w:p>
    <w:p w14:paraId="0EE2D420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2EF08700" w14:textId="77777777" w:rsidR="00D31A98" w:rsidRDefault="00000000">
      <w:pPr>
        <w:rPr>
          <w:b/>
        </w:rPr>
      </w:pPr>
      <w:r>
        <w:rPr>
          <w:b/>
        </w:rPr>
        <w:t>| Enter         |    | Navigate to   |</w:t>
      </w:r>
      <w:r>
        <w:rPr>
          <w:b/>
        </w:rPr>
        <w:br/>
      </w:r>
    </w:p>
    <w:p w14:paraId="5C77C764" w14:textId="77777777" w:rsidR="00D31A98" w:rsidRDefault="00000000">
      <w:pPr>
        <w:rPr>
          <w:b/>
        </w:rPr>
      </w:pPr>
      <w:r>
        <w:rPr>
          <w:b/>
        </w:rPr>
        <w:t>| Credentials   |    | Sign Up       |</w:t>
      </w:r>
      <w:r>
        <w:rPr>
          <w:b/>
        </w:rPr>
        <w:br/>
      </w:r>
    </w:p>
    <w:p w14:paraId="7A293099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93A65A8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705A8C1C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5CBE0335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008DFDF8" w14:textId="77777777" w:rsidR="00D31A98" w:rsidRDefault="00000000">
      <w:pPr>
        <w:rPr>
          <w:b/>
        </w:rPr>
      </w:pPr>
      <w:r>
        <w:rPr>
          <w:b/>
        </w:rPr>
        <w:t>| Validate      |</w:t>
      </w:r>
      <w:r>
        <w:rPr>
          <w:b/>
        </w:rPr>
        <w:br/>
      </w:r>
    </w:p>
    <w:p w14:paraId="6254D448" w14:textId="77777777" w:rsidR="00D31A98" w:rsidRDefault="00000000">
      <w:pPr>
        <w:rPr>
          <w:b/>
        </w:rPr>
      </w:pPr>
      <w:r>
        <w:rPr>
          <w:b/>
        </w:rPr>
        <w:t>| Credentials   |</w:t>
      </w:r>
      <w:r>
        <w:rPr>
          <w:b/>
        </w:rPr>
        <w:br/>
      </w:r>
    </w:p>
    <w:p w14:paraId="6B60A90B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7641FCF6" w14:textId="77777777" w:rsidR="00D31A98" w:rsidRDefault="00000000">
      <w:pPr>
        <w:rPr>
          <w:b/>
        </w:rPr>
      </w:pPr>
      <w:r>
        <w:rPr>
          <w:b/>
        </w:rPr>
        <w:t>|       |</w:t>
      </w:r>
      <w:r>
        <w:rPr>
          <w:b/>
        </w:rPr>
        <w:br/>
      </w:r>
    </w:p>
    <w:p w14:paraId="5C924DD8" w14:textId="77777777" w:rsidR="00D31A98" w:rsidRDefault="00000000">
      <w:pPr>
        <w:rPr>
          <w:b/>
        </w:rPr>
      </w:pPr>
      <w:r>
        <w:rPr>
          <w:b/>
        </w:rPr>
        <w:t>v       v</w:t>
      </w:r>
      <w:r>
        <w:rPr>
          <w:b/>
        </w:rPr>
        <w:br/>
      </w:r>
    </w:p>
    <w:p w14:paraId="73C147A2" w14:textId="77777777" w:rsidR="00D31A98" w:rsidRDefault="00000000">
      <w:pPr>
        <w:rPr>
          <w:b/>
        </w:rPr>
      </w:pPr>
      <w:r>
        <w:rPr>
          <w:b/>
        </w:rPr>
        <w:t>+---------------+  +---------------+</w:t>
      </w:r>
      <w:r>
        <w:rPr>
          <w:b/>
        </w:rPr>
        <w:br/>
      </w:r>
    </w:p>
    <w:p w14:paraId="58E60ED5" w14:textId="77777777" w:rsidR="00D31A98" w:rsidRDefault="00000000">
      <w:pPr>
        <w:rPr>
          <w:b/>
        </w:rPr>
      </w:pPr>
      <w:r>
        <w:rPr>
          <w:b/>
        </w:rPr>
        <w:t>| Redirect to   |  | Show Error    |</w:t>
      </w:r>
      <w:r>
        <w:rPr>
          <w:b/>
        </w:rPr>
        <w:br/>
      </w:r>
    </w:p>
    <w:p w14:paraId="0CD3DA52" w14:textId="77777777" w:rsidR="00D31A98" w:rsidRDefault="00000000">
      <w:pPr>
        <w:rPr>
          <w:b/>
        </w:rPr>
      </w:pPr>
      <w:r>
        <w:rPr>
          <w:b/>
        </w:rPr>
        <w:t>| Home Page     |  | Message       |</w:t>
      </w:r>
      <w:r>
        <w:rPr>
          <w:b/>
        </w:rPr>
        <w:br/>
      </w:r>
    </w:p>
    <w:p w14:paraId="366B4692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  +---------------+</w:t>
      </w:r>
    </w:p>
    <w:p w14:paraId="4C7F0D27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41288143" w14:textId="77777777" w:rsidR="00D31A98" w:rsidRDefault="00000000">
      <w:pPr>
        <w:numPr>
          <w:ilvl w:val="0"/>
          <w:numId w:val="12"/>
        </w:numPr>
        <w:spacing w:before="240" w:after="240"/>
        <w:rPr>
          <w:b/>
        </w:rPr>
      </w:pPr>
      <w:r>
        <w:rPr>
          <w:b/>
        </w:rPr>
        <w:t>Validates email/password with feedback (e.g., "Please include '@'").</w:t>
      </w:r>
    </w:p>
    <w:p w14:paraId="49F3B6FD" w14:textId="77777777" w:rsidR="00D31A98" w:rsidRDefault="00000000">
      <w:pPr>
        <w:rPr>
          <w:b/>
        </w:rPr>
      </w:pPr>
      <w:r>
        <w:pict w14:anchorId="00D05CC3">
          <v:rect id="_x0000_i1029" style="width:0;height:1.5pt" o:hralign="center" o:hrstd="t" o:hr="t" fillcolor="#a0a0a0" stroked="f"/>
        </w:pict>
      </w:r>
    </w:p>
    <w:p w14:paraId="25BFE4F9" w14:textId="77777777" w:rsidR="00D31A98" w:rsidRDefault="00000000">
      <w:pPr>
        <w:numPr>
          <w:ilvl w:val="0"/>
          <w:numId w:val="13"/>
        </w:numPr>
        <w:spacing w:before="240"/>
        <w:rPr>
          <w:b/>
        </w:rPr>
      </w:pPr>
      <w:r>
        <w:rPr>
          <w:b/>
        </w:rPr>
        <w:t>Sign Up Page</w:t>
      </w:r>
      <w:r>
        <w:rPr>
          <w:b/>
        </w:rPr>
        <w:br/>
        <w:t xml:space="preserve"> Actors:</w:t>
      </w:r>
    </w:p>
    <w:p w14:paraId="4DBFEEDC" w14:textId="77777777" w:rsidR="00D31A98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User</w:t>
      </w:r>
    </w:p>
    <w:p w14:paraId="573B55EC" w14:textId="77777777" w:rsidR="00D31A98" w:rsidRDefault="00000000">
      <w:pPr>
        <w:numPr>
          <w:ilvl w:val="0"/>
          <w:numId w:val="14"/>
        </w:numPr>
        <w:spacing w:after="240"/>
        <w:rPr>
          <w:b/>
        </w:rPr>
      </w:pPr>
      <w:r>
        <w:rPr>
          <w:b/>
        </w:rPr>
        <w:t>System (Database)</w:t>
      </w:r>
    </w:p>
    <w:p w14:paraId="1A5C1D12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5AD40950" w14:textId="77777777" w:rsidR="00D31A98" w:rsidRDefault="00000000">
      <w:pPr>
        <w:numPr>
          <w:ilvl w:val="0"/>
          <w:numId w:val="15"/>
        </w:numPr>
        <w:spacing w:before="240"/>
        <w:rPr>
          <w:b/>
        </w:rPr>
      </w:pPr>
      <w:r>
        <w:rPr>
          <w:b/>
        </w:rPr>
        <w:t>Enter signup details.</w:t>
      </w:r>
    </w:p>
    <w:p w14:paraId="137630BC" w14:textId="77777777" w:rsidR="00D31A98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lastRenderedPageBreak/>
        <w:t>Validate inputs.</w:t>
      </w:r>
    </w:p>
    <w:p w14:paraId="38385AA3" w14:textId="77777777" w:rsidR="00D31A98" w:rsidRDefault="00000000">
      <w:pPr>
        <w:numPr>
          <w:ilvl w:val="0"/>
          <w:numId w:val="15"/>
        </w:numPr>
        <w:spacing w:after="240"/>
        <w:rPr>
          <w:b/>
        </w:rPr>
      </w:pPr>
      <w:r>
        <w:rPr>
          <w:b/>
        </w:rPr>
        <w:t>Save new user and redirect to User Home.</w:t>
      </w:r>
    </w:p>
    <w:p w14:paraId="64F9FDD9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658C577B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5404E7DE" w14:textId="77777777" w:rsidR="00D31A98" w:rsidRDefault="00000000">
      <w:pPr>
        <w:rPr>
          <w:b/>
        </w:rPr>
      </w:pPr>
      <w:r>
        <w:rPr>
          <w:b/>
        </w:rPr>
        <w:t>|   Sign Up Page       |</w:t>
      </w:r>
      <w:r>
        <w:rPr>
          <w:b/>
        </w:rPr>
        <w:br/>
      </w:r>
    </w:p>
    <w:p w14:paraId="5B4015D9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44931CBE" w14:textId="77777777" w:rsidR="00D31A98" w:rsidRDefault="00000000">
      <w:pPr>
        <w:rPr>
          <w:b/>
        </w:rPr>
      </w:pPr>
      <w:r>
        <w:rPr>
          <w:b/>
        </w:rPr>
        <w:t>| Actor: User          |</w:t>
      </w:r>
      <w:r>
        <w:rPr>
          <w:b/>
        </w:rPr>
        <w:br/>
      </w:r>
    </w:p>
    <w:p w14:paraId="5AC288FA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740DC47F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4F3828A2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387BA94A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7B1A5EEF" w14:textId="77777777" w:rsidR="00D31A98" w:rsidRDefault="00000000">
      <w:pPr>
        <w:rPr>
          <w:b/>
        </w:rPr>
      </w:pPr>
      <w:r>
        <w:rPr>
          <w:b/>
        </w:rPr>
        <w:t>| Enter Signup  |</w:t>
      </w:r>
      <w:r>
        <w:rPr>
          <w:b/>
        </w:rPr>
        <w:br/>
      </w:r>
    </w:p>
    <w:p w14:paraId="3DB8FBF9" w14:textId="77777777" w:rsidR="00D31A98" w:rsidRDefault="00000000">
      <w:pPr>
        <w:rPr>
          <w:b/>
        </w:rPr>
      </w:pPr>
      <w:r>
        <w:rPr>
          <w:b/>
        </w:rPr>
        <w:t>| Details       |</w:t>
      </w:r>
      <w:r>
        <w:rPr>
          <w:b/>
        </w:rPr>
        <w:br/>
      </w:r>
    </w:p>
    <w:p w14:paraId="7CA750C0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39D1D906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427F9E03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34DDA2F8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35C1E1AE" w14:textId="77777777" w:rsidR="00D31A98" w:rsidRDefault="00000000">
      <w:pPr>
        <w:rPr>
          <w:b/>
        </w:rPr>
      </w:pPr>
      <w:r>
        <w:rPr>
          <w:b/>
        </w:rPr>
        <w:t>| Validate      |</w:t>
      </w:r>
      <w:r>
        <w:rPr>
          <w:b/>
        </w:rPr>
        <w:br/>
      </w:r>
    </w:p>
    <w:p w14:paraId="69FBA507" w14:textId="77777777" w:rsidR="00D31A98" w:rsidRDefault="00000000">
      <w:pPr>
        <w:rPr>
          <w:b/>
        </w:rPr>
      </w:pPr>
      <w:r>
        <w:rPr>
          <w:b/>
        </w:rPr>
        <w:t>| Inputs        |</w:t>
      </w:r>
      <w:r>
        <w:rPr>
          <w:b/>
        </w:rPr>
        <w:br/>
      </w:r>
    </w:p>
    <w:p w14:paraId="75F6EF0E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1D3DF369" w14:textId="77777777" w:rsidR="00D31A98" w:rsidRDefault="00000000">
      <w:pPr>
        <w:rPr>
          <w:b/>
        </w:rPr>
      </w:pPr>
      <w:r>
        <w:rPr>
          <w:b/>
        </w:rPr>
        <w:t>|       |</w:t>
      </w:r>
      <w:r>
        <w:rPr>
          <w:b/>
        </w:rPr>
        <w:br/>
      </w:r>
    </w:p>
    <w:p w14:paraId="6CAFB86B" w14:textId="77777777" w:rsidR="00D31A98" w:rsidRDefault="00000000">
      <w:pPr>
        <w:rPr>
          <w:b/>
        </w:rPr>
      </w:pPr>
      <w:r>
        <w:rPr>
          <w:b/>
        </w:rPr>
        <w:t>v       v</w:t>
      </w:r>
      <w:r>
        <w:rPr>
          <w:b/>
        </w:rPr>
        <w:br/>
      </w:r>
    </w:p>
    <w:p w14:paraId="2C42C055" w14:textId="77777777" w:rsidR="00D31A98" w:rsidRDefault="00000000">
      <w:pPr>
        <w:rPr>
          <w:b/>
        </w:rPr>
      </w:pPr>
      <w:r>
        <w:rPr>
          <w:b/>
        </w:rPr>
        <w:t>+---------------+  +---------------+</w:t>
      </w:r>
      <w:r>
        <w:rPr>
          <w:b/>
        </w:rPr>
        <w:br/>
      </w:r>
    </w:p>
    <w:p w14:paraId="17D9403E" w14:textId="77777777" w:rsidR="00D31A98" w:rsidRDefault="00000000">
      <w:pPr>
        <w:rPr>
          <w:b/>
        </w:rPr>
      </w:pPr>
      <w:r>
        <w:rPr>
          <w:b/>
        </w:rPr>
        <w:t>| Save &amp;        |  | Show Error    |</w:t>
      </w:r>
      <w:r>
        <w:rPr>
          <w:b/>
        </w:rPr>
        <w:br/>
      </w:r>
    </w:p>
    <w:p w14:paraId="04824951" w14:textId="77777777" w:rsidR="00D31A98" w:rsidRDefault="00000000">
      <w:pPr>
        <w:rPr>
          <w:b/>
        </w:rPr>
      </w:pPr>
      <w:r>
        <w:rPr>
          <w:b/>
        </w:rPr>
        <w:lastRenderedPageBreak/>
        <w:t>| Redirect to   |  | Message       |</w:t>
      </w:r>
      <w:r>
        <w:rPr>
          <w:b/>
        </w:rPr>
        <w:br/>
      </w:r>
    </w:p>
    <w:p w14:paraId="15436426" w14:textId="77777777" w:rsidR="00D31A98" w:rsidRDefault="00000000">
      <w:pPr>
        <w:rPr>
          <w:b/>
        </w:rPr>
      </w:pPr>
      <w:r>
        <w:rPr>
          <w:b/>
        </w:rPr>
        <w:t>| User Home     |  +---------------+</w:t>
      </w:r>
      <w:r>
        <w:rPr>
          <w:b/>
        </w:rPr>
        <w:br/>
      </w:r>
    </w:p>
    <w:p w14:paraId="5565B05D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392BC038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5E79F56A" w14:textId="77777777" w:rsidR="00D31A98" w:rsidRDefault="00000000">
      <w:pPr>
        <w:numPr>
          <w:ilvl w:val="0"/>
          <w:numId w:val="16"/>
        </w:numPr>
        <w:spacing w:before="240" w:after="240"/>
        <w:rPr>
          <w:b/>
        </w:rPr>
      </w:pPr>
      <w:r>
        <w:rPr>
          <w:b/>
        </w:rPr>
        <w:t>Mandatory fields: name, email, password.</w:t>
      </w:r>
    </w:p>
    <w:p w14:paraId="07C8D1E2" w14:textId="77777777" w:rsidR="00D31A98" w:rsidRDefault="00000000">
      <w:pPr>
        <w:rPr>
          <w:b/>
        </w:rPr>
      </w:pPr>
      <w:r>
        <w:pict w14:anchorId="54834E6D">
          <v:rect id="_x0000_i1030" style="width:0;height:1.5pt" o:hralign="center" o:hrstd="t" o:hr="t" fillcolor="#a0a0a0" stroked="f"/>
        </w:pict>
      </w:r>
    </w:p>
    <w:p w14:paraId="3E286D92" w14:textId="77777777" w:rsidR="00D31A98" w:rsidRDefault="00000000">
      <w:pPr>
        <w:numPr>
          <w:ilvl w:val="0"/>
          <w:numId w:val="17"/>
        </w:numPr>
        <w:spacing w:before="240"/>
        <w:rPr>
          <w:b/>
        </w:rPr>
      </w:pPr>
      <w:r>
        <w:rPr>
          <w:b/>
        </w:rPr>
        <w:t>User Home Page (US_02)</w:t>
      </w:r>
      <w:r>
        <w:rPr>
          <w:b/>
        </w:rPr>
        <w:br/>
        <w:t xml:space="preserve"> Actors:</w:t>
      </w:r>
    </w:p>
    <w:p w14:paraId="300042CC" w14:textId="77777777" w:rsidR="00D31A98" w:rsidRDefault="00000000">
      <w:pPr>
        <w:numPr>
          <w:ilvl w:val="0"/>
          <w:numId w:val="18"/>
        </w:numPr>
        <w:rPr>
          <w:b/>
        </w:rPr>
      </w:pPr>
      <w:r>
        <w:rPr>
          <w:b/>
        </w:rPr>
        <w:t>User (Logged In)</w:t>
      </w:r>
    </w:p>
    <w:p w14:paraId="150F4DE6" w14:textId="77777777" w:rsidR="00D31A98" w:rsidRDefault="00000000">
      <w:pPr>
        <w:numPr>
          <w:ilvl w:val="0"/>
          <w:numId w:val="18"/>
        </w:numPr>
        <w:spacing w:after="240"/>
        <w:rPr>
          <w:b/>
        </w:rPr>
      </w:pPr>
      <w:r>
        <w:rPr>
          <w:b/>
        </w:rPr>
        <w:t>System (Database)</w:t>
      </w:r>
    </w:p>
    <w:p w14:paraId="072C3677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463238C4" w14:textId="77777777" w:rsidR="00D31A98" w:rsidRDefault="00000000">
      <w:pPr>
        <w:numPr>
          <w:ilvl w:val="0"/>
          <w:numId w:val="19"/>
        </w:numPr>
        <w:spacing w:before="240"/>
        <w:rPr>
          <w:b/>
        </w:rPr>
      </w:pPr>
      <w:r>
        <w:rPr>
          <w:b/>
        </w:rPr>
        <w:t>View Scrum Teams (Dashboard).</w:t>
      </w:r>
    </w:p>
    <w:p w14:paraId="0FB88043" w14:textId="77777777" w:rsidR="00D31A98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>Navigate to Profiles.</w:t>
      </w:r>
    </w:p>
    <w:p w14:paraId="341D41A3" w14:textId="77777777" w:rsidR="00D31A98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>Logout.</w:t>
      </w:r>
    </w:p>
    <w:p w14:paraId="616BE600" w14:textId="77777777" w:rsidR="00D31A98" w:rsidRDefault="00000000">
      <w:pPr>
        <w:numPr>
          <w:ilvl w:val="0"/>
          <w:numId w:val="19"/>
        </w:numPr>
        <w:spacing w:after="240"/>
        <w:rPr>
          <w:b/>
        </w:rPr>
      </w:pPr>
      <w:r>
        <w:rPr>
          <w:b/>
        </w:rPr>
        <w:t>View Team Details (via Get Details).</w:t>
      </w:r>
    </w:p>
    <w:p w14:paraId="03637B66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1A81B307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7CBDC524" w14:textId="77777777" w:rsidR="00D31A98" w:rsidRDefault="00000000">
      <w:pPr>
        <w:rPr>
          <w:b/>
        </w:rPr>
      </w:pPr>
      <w:r>
        <w:rPr>
          <w:b/>
        </w:rPr>
        <w:t>|   User Home Page     |</w:t>
      </w:r>
      <w:r>
        <w:rPr>
          <w:b/>
        </w:rPr>
        <w:br/>
      </w:r>
    </w:p>
    <w:p w14:paraId="1740FFB9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339F299C" w14:textId="77777777" w:rsidR="00D31A98" w:rsidRDefault="00000000">
      <w:pPr>
        <w:rPr>
          <w:b/>
        </w:rPr>
      </w:pPr>
      <w:r>
        <w:rPr>
          <w:b/>
        </w:rPr>
        <w:t>| Actor: User          |</w:t>
      </w:r>
      <w:r>
        <w:rPr>
          <w:b/>
        </w:rPr>
        <w:br/>
      </w:r>
    </w:p>
    <w:p w14:paraId="7C0C117F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76082E71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32EAA840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6F457B2F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5793B568" w14:textId="77777777" w:rsidR="00D31A98" w:rsidRDefault="00000000">
      <w:pPr>
        <w:rPr>
          <w:b/>
        </w:rPr>
      </w:pPr>
      <w:r>
        <w:rPr>
          <w:b/>
        </w:rPr>
        <w:t>| View Scrum    |    | Navigate to   |</w:t>
      </w:r>
      <w:r>
        <w:rPr>
          <w:b/>
        </w:rPr>
        <w:br/>
      </w:r>
    </w:p>
    <w:p w14:paraId="58A33005" w14:textId="77777777" w:rsidR="00D31A98" w:rsidRDefault="00000000">
      <w:pPr>
        <w:rPr>
          <w:b/>
        </w:rPr>
      </w:pPr>
      <w:r>
        <w:rPr>
          <w:b/>
        </w:rPr>
        <w:t>| Teams         |    | Profiles      |</w:t>
      </w:r>
      <w:r>
        <w:rPr>
          <w:b/>
        </w:rPr>
        <w:br/>
      </w:r>
    </w:p>
    <w:p w14:paraId="07761679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5848CD96" w14:textId="77777777" w:rsidR="00D31A98" w:rsidRDefault="00000000">
      <w:pPr>
        <w:rPr>
          <w:b/>
        </w:rPr>
      </w:pPr>
      <w:r>
        <w:rPr>
          <w:b/>
        </w:rPr>
        <w:lastRenderedPageBreak/>
        <w:t>|                    |</w:t>
      </w:r>
      <w:r>
        <w:rPr>
          <w:b/>
        </w:rPr>
        <w:br/>
      </w:r>
    </w:p>
    <w:p w14:paraId="7C03E515" w14:textId="77777777" w:rsidR="00D31A98" w:rsidRDefault="00000000">
      <w:pPr>
        <w:rPr>
          <w:b/>
        </w:rPr>
      </w:pPr>
      <w:r>
        <w:rPr>
          <w:b/>
        </w:rPr>
        <w:t>v                    v</w:t>
      </w:r>
      <w:r>
        <w:rPr>
          <w:b/>
        </w:rPr>
        <w:br/>
      </w:r>
    </w:p>
    <w:p w14:paraId="3C783E8E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6C04A506" w14:textId="77777777" w:rsidR="00D31A98" w:rsidRDefault="00000000">
      <w:pPr>
        <w:rPr>
          <w:b/>
        </w:rPr>
      </w:pPr>
      <w:r>
        <w:rPr>
          <w:b/>
        </w:rPr>
        <w:t>| Get Team      |    | Logout        |</w:t>
      </w:r>
      <w:r>
        <w:rPr>
          <w:b/>
        </w:rPr>
        <w:br/>
      </w:r>
    </w:p>
    <w:p w14:paraId="093BD669" w14:textId="77777777" w:rsidR="00D31A98" w:rsidRDefault="00000000">
      <w:pPr>
        <w:rPr>
          <w:b/>
        </w:rPr>
      </w:pPr>
      <w:r>
        <w:rPr>
          <w:b/>
        </w:rPr>
        <w:t>| Details       |    +---------------+</w:t>
      </w:r>
      <w:r>
        <w:rPr>
          <w:b/>
        </w:rPr>
        <w:br/>
      </w:r>
    </w:p>
    <w:p w14:paraId="579D3E1A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466461FB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140FC1AA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3B854451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029A9BB1" w14:textId="77777777" w:rsidR="00D31A98" w:rsidRDefault="00000000">
      <w:pPr>
        <w:rPr>
          <w:b/>
        </w:rPr>
      </w:pPr>
      <w:r>
        <w:rPr>
          <w:b/>
        </w:rPr>
        <w:t>| Display Team  |</w:t>
      </w:r>
      <w:r>
        <w:rPr>
          <w:b/>
        </w:rPr>
        <w:br/>
      </w:r>
    </w:p>
    <w:p w14:paraId="005374A0" w14:textId="77777777" w:rsidR="00D31A98" w:rsidRDefault="00000000">
      <w:pPr>
        <w:rPr>
          <w:b/>
        </w:rPr>
      </w:pPr>
      <w:r>
        <w:rPr>
          <w:b/>
        </w:rPr>
        <w:t>| Details       |</w:t>
      </w:r>
      <w:r>
        <w:rPr>
          <w:b/>
        </w:rPr>
        <w:br/>
      </w:r>
    </w:p>
    <w:p w14:paraId="1CADCEC2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52E1AE87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36F15A9E" w14:textId="77777777" w:rsidR="00D31A98" w:rsidRDefault="00000000">
      <w:pPr>
        <w:numPr>
          <w:ilvl w:val="0"/>
          <w:numId w:val="20"/>
        </w:numPr>
        <w:spacing w:before="240" w:after="240"/>
        <w:rPr>
          <w:b/>
        </w:rPr>
      </w:pPr>
      <w:r>
        <w:rPr>
          <w:b/>
        </w:rPr>
        <w:t>Team Details shows tasks (name, description, status) and users (name, email).</w:t>
      </w:r>
    </w:p>
    <w:p w14:paraId="642E369D" w14:textId="77777777" w:rsidR="00D31A98" w:rsidRDefault="00000000">
      <w:pPr>
        <w:rPr>
          <w:b/>
        </w:rPr>
      </w:pPr>
      <w:r>
        <w:pict w14:anchorId="4C647E2B">
          <v:rect id="_x0000_i1031" style="width:0;height:1.5pt" o:hralign="center" o:hrstd="t" o:hr="t" fillcolor="#a0a0a0" stroked="f"/>
        </w:pict>
      </w:r>
    </w:p>
    <w:p w14:paraId="5BF20F5B" w14:textId="77777777" w:rsidR="00D31A98" w:rsidRDefault="00000000">
      <w:pPr>
        <w:numPr>
          <w:ilvl w:val="0"/>
          <w:numId w:val="21"/>
        </w:numPr>
        <w:spacing w:before="240"/>
        <w:rPr>
          <w:b/>
        </w:rPr>
      </w:pPr>
      <w:r>
        <w:rPr>
          <w:b/>
        </w:rPr>
        <w:t>User Profiles Page</w:t>
      </w:r>
      <w:r>
        <w:rPr>
          <w:b/>
        </w:rPr>
        <w:br/>
        <w:t xml:space="preserve"> Actors:</w:t>
      </w:r>
    </w:p>
    <w:p w14:paraId="70440C98" w14:textId="77777777" w:rsidR="00D31A98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>User (Logged In)</w:t>
      </w:r>
    </w:p>
    <w:p w14:paraId="7DA40AB1" w14:textId="77777777" w:rsidR="00D31A98" w:rsidRDefault="00000000">
      <w:pPr>
        <w:numPr>
          <w:ilvl w:val="0"/>
          <w:numId w:val="22"/>
        </w:numPr>
        <w:spacing w:after="240"/>
        <w:rPr>
          <w:b/>
        </w:rPr>
      </w:pPr>
      <w:r>
        <w:rPr>
          <w:b/>
        </w:rPr>
        <w:t>System (Database)</w:t>
      </w:r>
    </w:p>
    <w:p w14:paraId="193B22A9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0CAD78B3" w14:textId="77777777" w:rsidR="00D31A98" w:rsidRDefault="00000000">
      <w:pPr>
        <w:numPr>
          <w:ilvl w:val="0"/>
          <w:numId w:val="23"/>
        </w:numPr>
        <w:spacing w:before="240"/>
        <w:rPr>
          <w:b/>
        </w:rPr>
      </w:pPr>
      <w:r>
        <w:rPr>
          <w:b/>
        </w:rPr>
        <w:t>View tasks worked by user.</w:t>
      </w:r>
    </w:p>
    <w:p w14:paraId="75FC338E" w14:textId="77777777" w:rsidR="00D31A98" w:rsidRDefault="00000000">
      <w:pPr>
        <w:numPr>
          <w:ilvl w:val="0"/>
          <w:numId w:val="23"/>
        </w:numPr>
        <w:spacing w:after="240"/>
        <w:rPr>
          <w:b/>
        </w:rPr>
      </w:pPr>
      <w:r>
        <w:rPr>
          <w:b/>
        </w:rPr>
        <w:t>Navigate to Dashboard/Logout.</w:t>
      </w:r>
    </w:p>
    <w:p w14:paraId="6752C831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6DD6F882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6B0884F7" w14:textId="77777777" w:rsidR="00D31A98" w:rsidRDefault="00000000">
      <w:pPr>
        <w:rPr>
          <w:b/>
        </w:rPr>
      </w:pPr>
      <w:r>
        <w:rPr>
          <w:b/>
        </w:rPr>
        <w:t>|   User Profiles Page |</w:t>
      </w:r>
      <w:r>
        <w:rPr>
          <w:b/>
        </w:rPr>
        <w:br/>
      </w:r>
    </w:p>
    <w:p w14:paraId="40E1EDBE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366A6F29" w14:textId="77777777" w:rsidR="00D31A98" w:rsidRDefault="00000000">
      <w:pPr>
        <w:rPr>
          <w:b/>
        </w:rPr>
      </w:pPr>
      <w:r>
        <w:rPr>
          <w:b/>
        </w:rPr>
        <w:lastRenderedPageBreak/>
        <w:t>| Actor: User          |</w:t>
      </w:r>
      <w:r>
        <w:rPr>
          <w:b/>
        </w:rPr>
        <w:br/>
      </w:r>
    </w:p>
    <w:p w14:paraId="2C374945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60029995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5ECAC7D6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24614D5D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43E19C7C" w14:textId="77777777" w:rsidR="00D31A98" w:rsidRDefault="00000000">
      <w:pPr>
        <w:rPr>
          <w:b/>
        </w:rPr>
      </w:pPr>
      <w:r>
        <w:rPr>
          <w:b/>
        </w:rPr>
        <w:t>| View Tasks    |    | Navigate to   |</w:t>
      </w:r>
      <w:r>
        <w:rPr>
          <w:b/>
        </w:rPr>
        <w:br/>
      </w:r>
    </w:p>
    <w:p w14:paraId="413D27A0" w14:textId="77777777" w:rsidR="00D31A98" w:rsidRDefault="00000000">
      <w:pPr>
        <w:rPr>
          <w:b/>
        </w:rPr>
      </w:pPr>
      <w:r>
        <w:rPr>
          <w:b/>
        </w:rPr>
        <w:t>| Worked By Me  |    | Dashboard     |</w:t>
      </w:r>
      <w:r>
        <w:rPr>
          <w:b/>
        </w:rPr>
        <w:br/>
      </w:r>
    </w:p>
    <w:p w14:paraId="6225F226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64C79184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57265C81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75B79BC0" w14:textId="77777777" w:rsidR="00D31A98" w:rsidRDefault="00000000">
      <w:pPr>
        <w:rPr>
          <w:b/>
        </w:rPr>
      </w:pPr>
      <w:r>
        <w:rPr>
          <w:b/>
        </w:rPr>
        <w:t>+---------------+</w:t>
      </w:r>
      <w:r>
        <w:rPr>
          <w:b/>
        </w:rPr>
        <w:br/>
      </w:r>
    </w:p>
    <w:p w14:paraId="1FDEFB41" w14:textId="77777777" w:rsidR="00D31A98" w:rsidRDefault="00000000">
      <w:pPr>
        <w:rPr>
          <w:b/>
        </w:rPr>
      </w:pPr>
      <w:r>
        <w:rPr>
          <w:b/>
        </w:rPr>
        <w:t>| Logout        |</w:t>
      </w:r>
      <w:r>
        <w:rPr>
          <w:b/>
        </w:rPr>
        <w:br/>
      </w:r>
    </w:p>
    <w:p w14:paraId="4859B2AC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342843F5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07C3CED2" w14:textId="77777777" w:rsidR="00D31A98" w:rsidRDefault="00000000">
      <w:pPr>
        <w:numPr>
          <w:ilvl w:val="0"/>
          <w:numId w:val="24"/>
        </w:numPr>
        <w:spacing w:before="240" w:after="240"/>
        <w:rPr>
          <w:b/>
        </w:rPr>
      </w:pPr>
      <w:r>
        <w:rPr>
          <w:b/>
        </w:rPr>
        <w:t>Displays task title, description, and status for the logged-in user.</w:t>
      </w:r>
    </w:p>
    <w:p w14:paraId="7DE20655" w14:textId="77777777" w:rsidR="00D31A98" w:rsidRDefault="00000000">
      <w:pPr>
        <w:rPr>
          <w:b/>
        </w:rPr>
      </w:pPr>
      <w:r>
        <w:pict w14:anchorId="4649235E">
          <v:rect id="_x0000_i1032" style="width:0;height:1.5pt" o:hralign="center" o:hrstd="t" o:hr="t" fillcolor="#a0a0a0" stroked="f"/>
        </w:pict>
      </w:r>
    </w:p>
    <w:p w14:paraId="6319E5FC" w14:textId="77777777" w:rsidR="00D31A98" w:rsidRDefault="00000000">
      <w:pPr>
        <w:numPr>
          <w:ilvl w:val="0"/>
          <w:numId w:val="25"/>
        </w:numPr>
        <w:spacing w:before="240"/>
        <w:rPr>
          <w:b/>
        </w:rPr>
      </w:pPr>
      <w:r>
        <w:rPr>
          <w:b/>
        </w:rPr>
        <w:t>Admin Home Page (US_03)</w:t>
      </w:r>
      <w:r>
        <w:rPr>
          <w:b/>
        </w:rPr>
        <w:br/>
        <w:t xml:space="preserve"> Actors:</w:t>
      </w:r>
    </w:p>
    <w:p w14:paraId="7398DF2B" w14:textId="77777777" w:rsidR="00D31A98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>Admin (Logged In)</w:t>
      </w:r>
    </w:p>
    <w:p w14:paraId="4AB660AB" w14:textId="77777777" w:rsidR="00D31A98" w:rsidRDefault="00000000">
      <w:pPr>
        <w:numPr>
          <w:ilvl w:val="0"/>
          <w:numId w:val="26"/>
        </w:numPr>
        <w:spacing w:after="240"/>
        <w:rPr>
          <w:b/>
        </w:rPr>
      </w:pPr>
      <w:r>
        <w:rPr>
          <w:b/>
        </w:rPr>
        <w:t>System (Database)</w:t>
      </w:r>
    </w:p>
    <w:p w14:paraId="51A75743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1BCB88B3" w14:textId="77777777" w:rsidR="00D31A98" w:rsidRDefault="00000000">
      <w:pPr>
        <w:numPr>
          <w:ilvl w:val="0"/>
          <w:numId w:val="27"/>
        </w:numPr>
        <w:spacing w:before="240"/>
        <w:rPr>
          <w:b/>
        </w:rPr>
      </w:pPr>
      <w:r>
        <w:rPr>
          <w:b/>
        </w:rPr>
        <w:t>View Scrum Teams (Dashboard).</w:t>
      </w:r>
    </w:p>
    <w:p w14:paraId="6A47E8F5" w14:textId="77777777" w:rsidR="00D31A98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Navigate to Profiles.</w:t>
      </w:r>
    </w:p>
    <w:p w14:paraId="63C0E61A" w14:textId="77777777" w:rsidR="00D31A98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Add New Scrum.</w:t>
      </w:r>
    </w:p>
    <w:p w14:paraId="7A48713F" w14:textId="77777777" w:rsidR="00D31A98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View Team Details (via Get Details).</w:t>
      </w:r>
    </w:p>
    <w:p w14:paraId="482D7D1D" w14:textId="77777777" w:rsidR="00D31A98" w:rsidRDefault="00000000">
      <w:pPr>
        <w:numPr>
          <w:ilvl w:val="0"/>
          <w:numId w:val="27"/>
        </w:numPr>
        <w:spacing w:after="240"/>
        <w:rPr>
          <w:b/>
        </w:rPr>
      </w:pPr>
      <w:r>
        <w:rPr>
          <w:b/>
        </w:rPr>
        <w:t>Logout.</w:t>
      </w:r>
    </w:p>
    <w:p w14:paraId="1425ABDD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043EE719" w14:textId="77777777" w:rsidR="00D31A98" w:rsidRDefault="00000000">
      <w:pPr>
        <w:rPr>
          <w:b/>
        </w:rPr>
      </w:pPr>
      <w:r>
        <w:rPr>
          <w:b/>
        </w:rPr>
        <w:lastRenderedPageBreak/>
        <w:t>+-----------------------+</w:t>
      </w:r>
      <w:r>
        <w:rPr>
          <w:b/>
        </w:rPr>
        <w:br/>
      </w:r>
    </w:p>
    <w:p w14:paraId="7C346B31" w14:textId="77777777" w:rsidR="00D31A98" w:rsidRDefault="00000000">
      <w:pPr>
        <w:rPr>
          <w:b/>
        </w:rPr>
      </w:pPr>
      <w:r>
        <w:rPr>
          <w:b/>
        </w:rPr>
        <w:t>|   Admin Home Page    |</w:t>
      </w:r>
      <w:r>
        <w:rPr>
          <w:b/>
        </w:rPr>
        <w:br/>
      </w:r>
    </w:p>
    <w:p w14:paraId="02013116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02C4DD42" w14:textId="77777777" w:rsidR="00D31A98" w:rsidRDefault="00000000">
      <w:pPr>
        <w:rPr>
          <w:b/>
        </w:rPr>
      </w:pPr>
      <w:r>
        <w:rPr>
          <w:b/>
        </w:rPr>
        <w:t>| Actor: Admin         |</w:t>
      </w:r>
      <w:r>
        <w:rPr>
          <w:b/>
        </w:rPr>
        <w:br/>
      </w:r>
    </w:p>
    <w:p w14:paraId="5568CC4C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30726D9A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30E371A8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208C032A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36622086" w14:textId="77777777" w:rsidR="00D31A98" w:rsidRDefault="00000000">
      <w:pPr>
        <w:rPr>
          <w:b/>
        </w:rPr>
      </w:pPr>
      <w:r>
        <w:rPr>
          <w:b/>
        </w:rPr>
        <w:t>| View Scrum    |    | Navigate to   |</w:t>
      </w:r>
      <w:r>
        <w:rPr>
          <w:b/>
        </w:rPr>
        <w:br/>
      </w:r>
    </w:p>
    <w:p w14:paraId="6D868C58" w14:textId="77777777" w:rsidR="00D31A98" w:rsidRDefault="00000000">
      <w:pPr>
        <w:rPr>
          <w:b/>
        </w:rPr>
      </w:pPr>
      <w:r>
        <w:rPr>
          <w:b/>
        </w:rPr>
        <w:t>| Teams         |    | Profiles      |</w:t>
      </w:r>
      <w:r>
        <w:rPr>
          <w:b/>
        </w:rPr>
        <w:br/>
      </w:r>
    </w:p>
    <w:p w14:paraId="5DC2F9BD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BF3A58C" w14:textId="77777777" w:rsidR="00D31A98" w:rsidRDefault="00000000">
      <w:pPr>
        <w:rPr>
          <w:b/>
        </w:rPr>
      </w:pPr>
      <w:r>
        <w:rPr>
          <w:b/>
        </w:rPr>
        <w:t>|                    |</w:t>
      </w:r>
      <w:r>
        <w:rPr>
          <w:b/>
        </w:rPr>
        <w:br/>
      </w:r>
    </w:p>
    <w:p w14:paraId="6D22B630" w14:textId="77777777" w:rsidR="00D31A98" w:rsidRDefault="00000000">
      <w:pPr>
        <w:rPr>
          <w:b/>
        </w:rPr>
      </w:pPr>
      <w:r>
        <w:rPr>
          <w:b/>
        </w:rPr>
        <w:t>v                    v</w:t>
      </w:r>
      <w:r>
        <w:rPr>
          <w:b/>
        </w:rPr>
        <w:br/>
      </w:r>
    </w:p>
    <w:p w14:paraId="67B43078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06B44E21" w14:textId="77777777" w:rsidR="00D31A98" w:rsidRDefault="00000000">
      <w:pPr>
        <w:rPr>
          <w:b/>
        </w:rPr>
      </w:pPr>
      <w:r>
        <w:rPr>
          <w:b/>
        </w:rPr>
        <w:t>| Get Team      |    | Add New       |</w:t>
      </w:r>
      <w:r>
        <w:rPr>
          <w:b/>
        </w:rPr>
        <w:br/>
      </w:r>
    </w:p>
    <w:p w14:paraId="4E25F5FE" w14:textId="77777777" w:rsidR="00D31A98" w:rsidRDefault="00000000">
      <w:pPr>
        <w:rPr>
          <w:b/>
        </w:rPr>
      </w:pPr>
      <w:r>
        <w:rPr>
          <w:b/>
        </w:rPr>
        <w:t>| Details       |    | Scrum         |</w:t>
      </w:r>
      <w:r>
        <w:rPr>
          <w:b/>
        </w:rPr>
        <w:br/>
      </w:r>
    </w:p>
    <w:p w14:paraId="215AFF58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3B02A64A" w14:textId="77777777" w:rsidR="00D31A98" w:rsidRDefault="00000000">
      <w:pPr>
        <w:rPr>
          <w:b/>
        </w:rPr>
      </w:pPr>
      <w:r>
        <w:rPr>
          <w:b/>
        </w:rPr>
        <w:t>|                    |</w:t>
      </w:r>
      <w:r>
        <w:rPr>
          <w:b/>
        </w:rPr>
        <w:br/>
      </w:r>
    </w:p>
    <w:p w14:paraId="6FB23E1F" w14:textId="77777777" w:rsidR="00D31A98" w:rsidRDefault="00000000">
      <w:pPr>
        <w:rPr>
          <w:b/>
        </w:rPr>
      </w:pPr>
      <w:r>
        <w:rPr>
          <w:b/>
        </w:rPr>
        <w:t>v                    v</w:t>
      </w:r>
      <w:r>
        <w:rPr>
          <w:b/>
        </w:rPr>
        <w:br/>
      </w:r>
    </w:p>
    <w:p w14:paraId="240611EA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7EA1228" w14:textId="77777777" w:rsidR="00D31A98" w:rsidRDefault="00000000">
      <w:pPr>
        <w:rPr>
          <w:b/>
        </w:rPr>
      </w:pPr>
      <w:r>
        <w:rPr>
          <w:b/>
        </w:rPr>
        <w:t>| Display Team  |    | Logout        |</w:t>
      </w:r>
      <w:r>
        <w:rPr>
          <w:b/>
        </w:rPr>
        <w:br/>
      </w:r>
    </w:p>
    <w:p w14:paraId="09C73B56" w14:textId="77777777" w:rsidR="00D31A98" w:rsidRDefault="00000000">
      <w:pPr>
        <w:rPr>
          <w:b/>
        </w:rPr>
      </w:pPr>
      <w:r>
        <w:rPr>
          <w:b/>
        </w:rPr>
        <w:t>| Details       |    +---------------+</w:t>
      </w:r>
      <w:r>
        <w:rPr>
          <w:b/>
        </w:rPr>
        <w:br/>
      </w:r>
    </w:p>
    <w:p w14:paraId="3B3C0B90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09946B6F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1DEA25D1" w14:textId="77777777" w:rsidR="00D31A98" w:rsidRDefault="00000000">
      <w:pPr>
        <w:numPr>
          <w:ilvl w:val="0"/>
          <w:numId w:val="28"/>
        </w:numPr>
        <w:spacing w:before="240" w:after="240"/>
        <w:rPr>
          <w:b/>
        </w:rPr>
      </w:pPr>
      <w:r>
        <w:rPr>
          <w:b/>
        </w:rPr>
        <w:lastRenderedPageBreak/>
        <w:t>Team Details allows task status updates via dropdown.</w:t>
      </w:r>
    </w:p>
    <w:p w14:paraId="3AB98803" w14:textId="77777777" w:rsidR="00D31A98" w:rsidRDefault="00000000">
      <w:pPr>
        <w:rPr>
          <w:b/>
        </w:rPr>
      </w:pPr>
      <w:r>
        <w:pict w14:anchorId="7EDEAEA0">
          <v:rect id="_x0000_i1033" style="width:0;height:1.5pt" o:hralign="center" o:hrstd="t" o:hr="t" fillcolor="#a0a0a0" stroked="f"/>
        </w:pict>
      </w:r>
    </w:p>
    <w:p w14:paraId="7AA3A0B2" w14:textId="77777777" w:rsidR="00D31A98" w:rsidRDefault="00000000">
      <w:pPr>
        <w:numPr>
          <w:ilvl w:val="0"/>
          <w:numId w:val="29"/>
        </w:numPr>
        <w:spacing w:before="240"/>
        <w:rPr>
          <w:b/>
        </w:rPr>
      </w:pPr>
      <w:r>
        <w:rPr>
          <w:b/>
        </w:rPr>
        <w:t>Admin Profiles Page</w:t>
      </w:r>
      <w:r>
        <w:rPr>
          <w:b/>
        </w:rPr>
        <w:br/>
        <w:t xml:space="preserve"> Actors:</w:t>
      </w:r>
    </w:p>
    <w:p w14:paraId="7258C30C" w14:textId="77777777" w:rsidR="00D31A98" w:rsidRDefault="00000000">
      <w:pPr>
        <w:numPr>
          <w:ilvl w:val="0"/>
          <w:numId w:val="30"/>
        </w:numPr>
        <w:rPr>
          <w:b/>
        </w:rPr>
      </w:pPr>
      <w:r>
        <w:rPr>
          <w:b/>
        </w:rPr>
        <w:t>Admin (Logged In)</w:t>
      </w:r>
    </w:p>
    <w:p w14:paraId="523FA343" w14:textId="77777777" w:rsidR="00D31A98" w:rsidRDefault="00000000">
      <w:pPr>
        <w:numPr>
          <w:ilvl w:val="0"/>
          <w:numId w:val="30"/>
        </w:numPr>
        <w:spacing w:after="240"/>
        <w:rPr>
          <w:b/>
        </w:rPr>
      </w:pPr>
      <w:r>
        <w:rPr>
          <w:b/>
        </w:rPr>
        <w:t>System (Database)</w:t>
      </w:r>
    </w:p>
    <w:p w14:paraId="6E671D93" w14:textId="77777777" w:rsidR="00D31A98" w:rsidRDefault="00000000">
      <w:pPr>
        <w:spacing w:before="240" w:after="240"/>
        <w:rPr>
          <w:b/>
        </w:rPr>
      </w:pPr>
      <w:r>
        <w:rPr>
          <w:b/>
        </w:rPr>
        <w:t>Use Cases:</w:t>
      </w:r>
    </w:p>
    <w:p w14:paraId="04E68140" w14:textId="77777777" w:rsidR="00D31A98" w:rsidRDefault="00000000">
      <w:pPr>
        <w:numPr>
          <w:ilvl w:val="0"/>
          <w:numId w:val="31"/>
        </w:numPr>
        <w:spacing w:before="240"/>
        <w:rPr>
          <w:b/>
        </w:rPr>
      </w:pPr>
      <w:r>
        <w:rPr>
          <w:b/>
        </w:rPr>
        <w:t>View user profiles.</w:t>
      </w:r>
    </w:p>
    <w:p w14:paraId="19F916A5" w14:textId="77777777" w:rsidR="00D31A98" w:rsidRDefault="00000000">
      <w:pPr>
        <w:numPr>
          <w:ilvl w:val="0"/>
          <w:numId w:val="31"/>
        </w:numPr>
        <w:rPr>
          <w:b/>
        </w:rPr>
      </w:pPr>
      <w:r>
        <w:rPr>
          <w:b/>
        </w:rPr>
        <w:t>Add New User.</w:t>
      </w:r>
    </w:p>
    <w:p w14:paraId="03E679BC" w14:textId="77777777" w:rsidR="00D31A98" w:rsidRDefault="00000000">
      <w:pPr>
        <w:numPr>
          <w:ilvl w:val="0"/>
          <w:numId w:val="31"/>
        </w:numPr>
        <w:rPr>
          <w:b/>
        </w:rPr>
      </w:pPr>
      <w:r>
        <w:rPr>
          <w:b/>
        </w:rPr>
        <w:t>Get User History.</w:t>
      </w:r>
    </w:p>
    <w:p w14:paraId="3BD8C0D8" w14:textId="77777777" w:rsidR="00D31A98" w:rsidRDefault="00000000">
      <w:pPr>
        <w:numPr>
          <w:ilvl w:val="0"/>
          <w:numId w:val="31"/>
        </w:numPr>
        <w:spacing w:after="240"/>
        <w:rPr>
          <w:b/>
        </w:rPr>
      </w:pPr>
      <w:r>
        <w:rPr>
          <w:b/>
        </w:rPr>
        <w:t>Navigate to Dashboard/Logout.</w:t>
      </w:r>
    </w:p>
    <w:p w14:paraId="056AE402" w14:textId="77777777" w:rsidR="00D31A98" w:rsidRDefault="00000000">
      <w:pPr>
        <w:rPr>
          <w:b/>
        </w:rPr>
      </w:pPr>
      <w:r>
        <w:rPr>
          <w:b/>
        </w:rPr>
        <w:t>Diagram Description:</w:t>
      </w:r>
      <w:r>
        <w:rPr>
          <w:b/>
        </w:rPr>
        <w:br/>
      </w:r>
    </w:p>
    <w:p w14:paraId="70B9C36A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218ABD89" w14:textId="77777777" w:rsidR="00D31A98" w:rsidRDefault="00000000">
      <w:pPr>
        <w:rPr>
          <w:b/>
        </w:rPr>
      </w:pPr>
      <w:r>
        <w:rPr>
          <w:b/>
        </w:rPr>
        <w:t>|   Admin Profiles Page|</w:t>
      </w:r>
      <w:r>
        <w:rPr>
          <w:b/>
        </w:rPr>
        <w:br/>
      </w:r>
    </w:p>
    <w:p w14:paraId="6295E657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2BB292F0" w14:textId="77777777" w:rsidR="00D31A98" w:rsidRDefault="00000000">
      <w:pPr>
        <w:rPr>
          <w:b/>
        </w:rPr>
      </w:pPr>
      <w:r>
        <w:rPr>
          <w:b/>
        </w:rPr>
        <w:t>| Actor: Admin         |</w:t>
      </w:r>
      <w:r>
        <w:rPr>
          <w:b/>
        </w:rPr>
        <w:br/>
      </w:r>
    </w:p>
    <w:p w14:paraId="7CBBDA46" w14:textId="77777777" w:rsidR="00D31A98" w:rsidRDefault="00000000">
      <w:pPr>
        <w:rPr>
          <w:b/>
        </w:rPr>
      </w:pPr>
      <w:r>
        <w:rPr>
          <w:b/>
        </w:rPr>
        <w:t>+-----------------------+</w:t>
      </w:r>
      <w:r>
        <w:rPr>
          <w:b/>
        </w:rPr>
        <w:br/>
      </w:r>
    </w:p>
    <w:p w14:paraId="4DB1AE82" w14:textId="77777777" w:rsidR="00D31A98" w:rsidRDefault="00000000">
      <w:pPr>
        <w:rPr>
          <w:b/>
        </w:rPr>
      </w:pPr>
      <w:r>
        <w:rPr>
          <w:b/>
        </w:rPr>
        <w:t>|</w:t>
      </w:r>
      <w:r>
        <w:rPr>
          <w:b/>
        </w:rPr>
        <w:br/>
      </w:r>
    </w:p>
    <w:p w14:paraId="34808D77" w14:textId="77777777" w:rsidR="00D31A98" w:rsidRDefault="00000000">
      <w:pPr>
        <w:rPr>
          <w:b/>
        </w:rPr>
      </w:pPr>
      <w:r>
        <w:rPr>
          <w:b/>
        </w:rPr>
        <w:t>v</w:t>
      </w:r>
      <w:r>
        <w:rPr>
          <w:b/>
        </w:rPr>
        <w:br/>
      </w:r>
    </w:p>
    <w:p w14:paraId="42BFD8B6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54E986B9" w14:textId="77777777" w:rsidR="00D31A98" w:rsidRDefault="00000000">
      <w:pPr>
        <w:rPr>
          <w:b/>
        </w:rPr>
      </w:pPr>
      <w:r>
        <w:rPr>
          <w:b/>
        </w:rPr>
        <w:t>| View User     |    | Navigate to   |</w:t>
      </w:r>
      <w:r>
        <w:rPr>
          <w:b/>
        </w:rPr>
        <w:br/>
      </w:r>
    </w:p>
    <w:p w14:paraId="1DE2416C" w14:textId="77777777" w:rsidR="00D31A98" w:rsidRDefault="00000000">
      <w:pPr>
        <w:rPr>
          <w:b/>
        </w:rPr>
      </w:pPr>
      <w:r>
        <w:rPr>
          <w:b/>
        </w:rPr>
        <w:t>| Profiles      |    | Dashboard     |</w:t>
      </w:r>
      <w:r>
        <w:rPr>
          <w:b/>
        </w:rPr>
        <w:br/>
      </w:r>
    </w:p>
    <w:p w14:paraId="0BF49A63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41D38CC0" w14:textId="77777777" w:rsidR="00D31A98" w:rsidRDefault="00000000">
      <w:pPr>
        <w:rPr>
          <w:b/>
        </w:rPr>
      </w:pPr>
      <w:r>
        <w:rPr>
          <w:b/>
        </w:rPr>
        <w:t>|                    |</w:t>
      </w:r>
      <w:r>
        <w:rPr>
          <w:b/>
        </w:rPr>
        <w:br/>
      </w:r>
    </w:p>
    <w:p w14:paraId="6BCB71D9" w14:textId="77777777" w:rsidR="00D31A98" w:rsidRDefault="00000000">
      <w:pPr>
        <w:rPr>
          <w:b/>
        </w:rPr>
      </w:pPr>
      <w:r>
        <w:rPr>
          <w:b/>
        </w:rPr>
        <w:t>v                    v</w:t>
      </w:r>
      <w:r>
        <w:rPr>
          <w:b/>
        </w:rPr>
        <w:br/>
      </w:r>
    </w:p>
    <w:p w14:paraId="76DB7256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5BBE4BA5" w14:textId="77777777" w:rsidR="00D31A98" w:rsidRDefault="00000000">
      <w:pPr>
        <w:rPr>
          <w:b/>
        </w:rPr>
      </w:pPr>
      <w:r>
        <w:rPr>
          <w:b/>
        </w:rPr>
        <w:t>| Get User      |    | Add New       |</w:t>
      </w:r>
      <w:r>
        <w:rPr>
          <w:b/>
        </w:rPr>
        <w:br/>
      </w:r>
    </w:p>
    <w:p w14:paraId="2E68E344" w14:textId="77777777" w:rsidR="00D31A98" w:rsidRDefault="00000000">
      <w:pPr>
        <w:rPr>
          <w:b/>
        </w:rPr>
      </w:pPr>
      <w:r>
        <w:rPr>
          <w:b/>
        </w:rPr>
        <w:lastRenderedPageBreak/>
        <w:t>| History       |    | User          |</w:t>
      </w:r>
      <w:r>
        <w:rPr>
          <w:b/>
        </w:rPr>
        <w:br/>
      </w:r>
    </w:p>
    <w:p w14:paraId="08E377E1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97AB3DB" w14:textId="77777777" w:rsidR="00D31A98" w:rsidRDefault="00000000">
      <w:pPr>
        <w:rPr>
          <w:b/>
        </w:rPr>
      </w:pPr>
      <w:r>
        <w:rPr>
          <w:b/>
        </w:rPr>
        <w:t>|                    |</w:t>
      </w:r>
      <w:r>
        <w:rPr>
          <w:b/>
        </w:rPr>
        <w:br/>
      </w:r>
    </w:p>
    <w:p w14:paraId="1352861E" w14:textId="77777777" w:rsidR="00D31A98" w:rsidRDefault="00000000">
      <w:pPr>
        <w:rPr>
          <w:b/>
        </w:rPr>
      </w:pPr>
      <w:r>
        <w:rPr>
          <w:b/>
        </w:rPr>
        <w:t>v                    v</w:t>
      </w:r>
      <w:r>
        <w:rPr>
          <w:b/>
        </w:rPr>
        <w:br/>
      </w:r>
    </w:p>
    <w:p w14:paraId="5FEFF128" w14:textId="77777777" w:rsidR="00D31A98" w:rsidRDefault="00000000">
      <w:pPr>
        <w:rPr>
          <w:b/>
        </w:rPr>
      </w:pPr>
      <w:r>
        <w:rPr>
          <w:b/>
        </w:rPr>
        <w:t>+---------------+    +---------------+</w:t>
      </w:r>
      <w:r>
        <w:rPr>
          <w:b/>
        </w:rPr>
        <w:br/>
      </w:r>
    </w:p>
    <w:p w14:paraId="13037795" w14:textId="77777777" w:rsidR="00D31A98" w:rsidRDefault="00000000">
      <w:pPr>
        <w:rPr>
          <w:b/>
        </w:rPr>
      </w:pPr>
      <w:r>
        <w:rPr>
          <w:b/>
        </w:rPr>
        <w:t>| Display Task  |    | Logout        |</w:t>
      </w:r>
      <w:r>
        <w:rPr>
          <w:b/>
        </w:rPr>
        <w:br/>
      </w:r>
    </w:p>
    <w:p w14:paraId="070F3FC3" w14:textId="77777777" w:rsidR="00D31A98" w:rsidRDefault="00000000">
      <w:pPr>
        <w:rPr>
          <w:b/>
        </w:rPr>
      </w:pPr>
      <w:r>
        <w:rPr>
          <w:b/>
        </w:rPr>
        <w:t>| History       |    +---------------+</w:t>
      </w:r>
      <w:r>
        <w:rPr>
          <w:b/>
        </w:rPr>
        <w:br/>
      </w:r>
    </w:p>
    <w:p w14:paraId="6F0DCAE4" w14:textId="77777777" w:rsidR="00D31A98" w:rsidRDefault="00000000">
      <w:pPr>
        <w:spacing w:before="240" w:after="240"/>
        <w:rPr>
          <w:b/>
        </w:rPr>
      </w:pPr>
      <w:r>
        <w:rPr>
          <w:b/>
        </w:rPr>
        <w:t>+---------------+</w:t>
      </w:r>
    </w:p>
    <w:p w14:paraId="7F2D8FB9" w14:textId="77777777" w:rsidR="00D31A98" w:rsidRDefault="00000000">
      <w:pPr>
        <w:spacing w:before="240" w:after="240"/>
        <w:rPr>
          <w:b/>
        </w:rPr>
      </w:pPr>
      <w:r>
        <w:rPr>
          <w:b/>
        </w:rPr>
        <w:t>Notes:</w:t>
      </w:r>
    </w:p>
    <w:p w14:paraId="11EFB900" w14:textId="77777777" w:rsidR="00D31A98" w:rsidRDefault="00000000">
      <w:pPr>
        <w:numPr>
          <w:ilvl w:val="0"/>
          <w:numId w:val="32"/>
        </w:numPr>
        <w:spacing w:before="240" w:after="240"/>
        <w:rPr>
          <w:b/>
        </w:rPr>
      </w:pPr>
      <w:r>
        <w:rPr>
          <w:b/>
        </w:rPr>
        <w:t>History shows tasks worked by a user (title, description, status).</w:t>
      </w:r>
    </w:p>
    <w:p w14:paraId="3498F42A" w14:textId="77777777" w:rsidR="00D31A98" w:rsidRDefault="00000000">
      <w:pPr>
        <w:rPr>
          <w:b/>
        </w:rPr>
      </w:pPr>
      <w:r>
        <w:pict w14:anchorId="3FDE3C64">
          <v:rect id="_x0000_i1034" style="width:0;height:1.5pt" o:hralign="center" o:hrstd="t" o:hr="t" fillcolor="#a0a0a0" stroked="f"/>
        </w:pict>
      </w:r>
    </w:p>
    <w:p w14:paraId="6ADBCDD1" w14:textId="77777777" w:rsidR="00D31A98" w:rsidRDefault="00000000">
      <w:pPr>
        <w:spacing w:before="240" w:after="240"/>
        <w:rPr>
          <w:b/>
        </w:rPr>
      </w:pPr>
      <w:r>
        <w:rPr>
          <w:b/>
        </w:rPr>
        <w:t>Summary</w:t>
      </w:r>
    </w:p>
    <w:p w14:paraId="0D73AD9C" w14:textId="77777777" w:rsidR="00D31A98" w:rsidRDefault="00000000">
      <w:pPr>
        <w:numPr>
          <w:ilvl w:val="0"/>
          <w:numId w:val="33"/>
        </w:numPr>
        <w:spacing w:before="240"/>
        <w:rPr>
          <w:b/>
        </w:rPr>
      </w:pPr>
      <w:r>
        <w:rPr>
          <w:b/>
        </w:rPr>
        <w:t>DFDs: Provide a high-level (Level 0) and detailed (Level 1) view of data flows in the Agile Track System.</w:t>
      </w:r>
    </w:p>
    <w:p w14:paraId="6327F53E" w14:textId="7EE4DEC2" w:rsidR="00D31A98" w:rsidRPr="00514CBF" w:rsidRDefault="00000000" w:rsidP="00514CBF">
      <w:pPr>
        <w:numPr>
          <w:ilvl w:val="0"/>
          <w:numId w:val="33"/>
        </w:numPr>
        <w:rPr>
          <w:b/>
        </w:rPr>
      </w:pPr>
      <w:r>
        <w:rPr>
          <w:b/>
        </w:rPr>
        <w:t>UML Use Case Diagrams: Cover all major pages/modules (Welcome, Login, Sign Up, User Home, User Profiles, Admin Home, Admin Profiles) with actors, use cases, and flows.</w:t>
      </w:r>
    </w:p>
    <w:sectPr w:rsidR="00D31A98" w:rsidRPr="00514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368E8" w14:textId="77777777" w:rsidR="008D5CEA" w:rsidRDefault="008D5CEA">
      <w:pPr>
        <w:spacing w:line="240" w:lineRule="auto"/>
      </w:pPr>
      <w:r>
        <w:separator/>
      </w:r>
    </w:p>
  </w:endnote>
  <w:endnote w:type="continuationSeparator" w:id="0">
    <w:p w14:paraId="15423615" w14:textId="77777777" w:rsidR="008D5CEA" w:rsidRDefault="008D5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B05B9" w14:textId="77777777" w:rsidR="008D5CEA" w:rsidRDefault="008D5CEA">
      <w:r>
        <w:separator/>
      </w:r>
    </w:p>
  </w:footnote>
  <w:footnote w:type="continuationSeparator" w:id="0">
    <w:p w14:paraId="1E8E0ADD" w14:textId="77777777" w:rsidR="008D5CEA" w:rsidRDefault="008D5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288B902"/>
    <w:multiLevelType w:val="multilevel"/>
    <w:tmpl w:val="9288B90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B0F1ACD9"/>
    <w:multiLevelType w:val="multilevel"/>
    <w:tmpl w:val="B0F1ACD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C8879AEF"/>
    <w:multiLevelType w:val="multilevel"/>
    <w:tmpl w:val="C8879AE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D7F9FE59"/>
    <w:multiLevelType w:val="multilevel"/>
    <w:tmpl w:val="D7F9FE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DCBA6B53"/>
    <w:multiLevelType w:val="multilevel"/>
    <w:tmpl w:val="DCBA6B53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248C179"/>
    <w:multiLevelType w:val="multilevel"/>
    <w:tmpl w:val="0248C179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E640482"/>
    <w:multiLevelType w:val="multilevel"/>
    <w:tmpl w:val="0E640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382F6E"/>
    <w:multiLevelType w:val="multilevel"/>
    <w:tmpl w:val="60382F6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ECEA79"/>
    <w:multiLevelType w:val="multilevel"/>
    <w:tmpl w:val="77ECEA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246926"/>
    <w:multiLevelType w:val="multilevel"/>
    <w:tmpl w:val="7C24692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8184741">
    <w:abstractNumId w:val="13"/>
  </w:num>
  <w:num w:numId="2" w16cid:durableId="74208363">
    <w:abstractNumId w:val="9"/>
  </w:num>
  <w:num w:numId="3" w16cid:durableId="1768650287">
    <w:abstractNumId w:val="25"/>
  </w:num>
  <w:num w:numId="4" w16cid:durableId="793787887">
    <w:abstractNumId w:val="7"/>
  </w:num>
  <w:num w:numId="5" w16cid:durableId="1666587484">
    <w:abstractNumId w:val="5"/>
  </w:num>
  <w:num w:numId="6" w16cid:durableId="850922206">
    <w:abstractNumId w:val="15"/>
  </w:num>
  <w:num w:numId="7" w16cid:durableId="699627868">
    <w:abstractNumId w:val="18"/>
  </w:num>
  <w:num w:numId="8" w16cid:durableId="81149609">
    <w:abstractNumId w:val="29"/>
  </w:num>
  <w:num w:numId="9" w16cid:durableId="654653326">
    <w:abstractNumId w:val="14"/>
  </w:num>
  <w:num w:numId="10" w16cid:durableId="1165246823">
    <w:abstractNumId w:val="1"/>
  </w:num>
  <w:num w:numId="11" w16cid:durableId="277030505">
    <w:abstractNumId w:val="19"/>
  </w:num>
  <w:num w:numId="12" w16cid:durableId="341397976">
    <w:abstractNumId w:val="26"/>
  </w:num>
  <w:num w:numId="13" w16cid:durableId="204566293">
    <w:abstractNumId w:val="8"/>
  </w:num>
  <w:num w:numId="14" w16cid:durableId="339165454">
    <w:abstractNumId w:val="23"/>
  </w:num>
  <w:num w:numId="15" w16cid:durableId="784427187">
    <w:abstractNumId w:val="12"/>
  </w:num>
  <w:num w:numId="16" w16cid:durableId="2101488111">
    <w:abstractNumId w:val="17"/>
  </w:num>
  <w:num w:numId="17" w16cid:durableId="774516957">
    <w:abstractNumId w:val="11"/>
  </w:num>
  <w:num w:numId="18" w16cid:durableId="1444691865">
    <w:abstractNumId w:val="10"/>
  </w:num>
  <w:num w:numId="19" w16cid:durableId="2001499779">
    <w:abstractNumId w:val="3"/>
  </w:num>
  <w:num w:numId="20" w16cid:durableId="519851997">
    <w:abstractNumId w:val="22"/>
  </w:num>
  <w:num w:numId="21" w16cid:durableId="225729901">
    <w:abstractNumId w:val="27"/>
  </w:num>
  <w:num w:numId="22" w16cid:durableId="488060667">
    <w:abstractNumId w:val="16"/>
  </w:num>
  <w:num w:numId="23" w16cid:durableId="50615365">
    <w:abstractNumId w:val="21"/>
  </w:num>
  <w:num w:numId="24" w16cid:durableId="1585914781">
    <w:abstractNumId w:val="4"/>
  </w:num>
  <w:num w:numId="25" w16cid:durableId="359673766">
    <w:abstractNumId w:val="31"/>
  </w:num>
  <w:num w:numId="26" w16cid:durableId="1568539310">
    <w:abstractNumId w:val="30"/>
  </w:num>
  <w:num w:numId="27" w16cid:durableId="775566322">
    <w:abstractNumId w:val="6"/>
  </w:num>
  <w:num w:numId="28" w16cid:durableId="335153459">
    <w:abstractNumId w:val="28"/>
  </w:num>
  <w:num w:numId="29" w16cid:durableId="891385183">
    <w:abstractNumId w:val="2"/>
  </w:num>
  <w:num w:numId="30" w16cid:durableId="1590776730">
    <w:abstractNumId w:val="20"/>
  </w:num>
  <w:num w:numId="31" w16cid:durableId="406343478">
    <w:abstractNumId w:val="0"/>
  </w:num>
  <w:num w:numId="32" w16cid:durableId="1965649306">
    <w:abstractNumId w:val="24"/>
  </w:num>
  <w:num w:numId="33" w16cid:durableId="20410797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98"/>
    <w:rsid w:val="004B4E28"/>
    <w:rsid w:val="00514CBF"/>
    <w:rsid w:val="006311E7"/>
    <w:rsid w:val="008D5CEA"/>
    <w:rsid w:val="00D31A98"/>
    <w:rsid w:val="5AB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D9A4"/>
  <w15:docId w15:val="{774D9EE1-FD95-48D1-A571-B662B4E8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Mudit Jain</cp:lastModifiedBy>
  <cp:revision>3</cp:revision>
  <dcterms:created xsi:type="dcterms:W3CDTF">2025-03-20T08:49:00Z</dcterms:created>
  <dcterms:modified xsi:type="dcterms:W3CDTF">2025-03-20T09:47:00Z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9DE7934C4C0143029525019076268718_12</vt:lpwstr>
  </property>
</Properties>
</file>